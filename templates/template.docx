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82BE" w14:textId="64EFEFA7" w:rsidR="0065367F" w:rsidRDefault="0065367F"/>
    <w:sectPr w:rsidR="0065367F" w:rsidSect="00554E01">
      <w:footerReference w:type="default" r:id="rId8"/>
      <w:pgSz w:w="7920" w:h="12240" w:code="6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89AEE" w14:textId="77777777" w:rsidR="00774078" w:rsidRDefault="00774078" w:rsidP="00AB59C1">
      <w:pPr>
        <w:spacing w:after="0" w:line="240" w:lineRule="auto"/>
      </w:pPr>
      <w:r>
        <w:separator/>
      </w:r>
    </w:p>
  </w:endnote>
  <w:endnote w:type="continuationSeparator" w:id="0">
    <w:p w14:paraId="2CD324D7" w14:textId="77777777" w:rsidR="00774078" w:rsidRDefault="00774078" w:rsidP="00AB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B02EF" w14:textId="7159DDD2" w:rsidR="00AB59C1" w:rsidRDefault="00AB59C1">
    <w:pPr>
      <w:pStyle w:val="Footer"/>
    </w:pPr>
    <w:r>
      <w:rPr>
        <w:noProof/>
        <w:color w:val="DDDDD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FB86D" wp14:editId="4D7300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E1B283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b7b7b [1614]" strokeweight="1.25pt">
              <w10:wrap anchorx="page" anchory="page"/>
            </v:rect>
          </w:pict>
        </mc:Fallback>
      </mc:AlternateContent>
    </w:r>
    <w:r>
      <w:rPr>
        <w:color w:val="DDDDDD" w:themeColor="accent1"/>
      </w:rPr>
      <w:t xml:space="preserve"> </w:t>
    </w:r>
    <w:r w:rsidRPr="00E07DDF">
      <w:rPr>
        <w:rFonts w:asciiTheme="majorHAnsi" w:eastAsiaTheme="majorEastAsia" w:hAnsiTheme="majorHAnsi" w:cstheme="majorBidi"/>
      </w:rPr>
      <w:t xml:space="preserve">pg. </w:t>
    </w:r>
    <w:r w:rsidRPr="00E07DDF">
      <w:fldChar w:fldCharType="begin"/>
    </w:r>
    <w:r w:rsidRPr="00E07DDF">
      <w:instrText xml:space="preserve"> PAGE    \* MERGEFORMAT </w:instrText>
    </w:r>
    <w:r w:rsidRPr="00E07DDF">
      <w:fldChar w:fldCharType="separate"/>
    </w:r>
    <w:r w:rsidRPr="00E07DDF">
      <w:rPr>
        <w:rFonts w:asciiTheme="majorHAnsi" w:eastAsiaTheme="majorEastAsia" w:hAnsiTheme="majorHAnsi" w:cstheme="majorBidi"/>
        <w:noProof/>
      </w:rPr>
      <w:t>2</w:t>
    </w:r>
    <w:r w:rsidRPr="00E07DDF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C5892" w14:textId="77777777" w:rsidR="00774078" w:rsidRDefault="00774078" w:rsidP="00AB59C1">
      <w:pPr>
        <w:spacing w:after="0" w:line="240" w:lineRule="auto"/>
      </w:pPr>
      <w:r>
        <w:separator/>
      </w:r>
    </w:p>
  </w:footnote>
  <w:footnote w:type="continuationSeparator" w:id="0">
    <w:p w14:paraId="2ACC157C" w14:textId="77777777" w:rsidR="00774078" w:rsidRDefault="00774078" w:rsidP="00AB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616781">
    <w:abstractNumId w:val="8"/>
  </w:num>
  <w:num w:numId="2" w16cid:durableId="1621842843">
    <w:abstractNumId w:val="6"/>
  </w:num>
  <w:num w:numId="3" w16cid:durableId="1713380735">
    <w:abstractNumId w:val="5"/>
  </w:num>
  <w:num w:numId="4" w16cid:durableId="1488982519">
    <w:abstractNumId w:val="4"/>
  </w:num>
  <w:num w:numId="5" w16cid:durableId="2117171129">
    <w:abstractNumId w:val="7"/>
  </w:num>
  <w:num w:numId="6" w16cid:durableId="840000307">
    <w:abstractNumId w:val="3"/>
  </w:num>
  <w:num w:numId="7" w16cid:durableId="2112780089">
    <w:abstractNumId w:val="2"/>
  </w:num>
  <w:num w:numId="8" w16cid:durableId="1739939504">
    <w:abstractNumId w:val="1"/>
  </w:num>
  <w:num w:numId="9" w16cid:durableId="124317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6FB"/>
    <w:rsid w:val="00500F13"/>
    <w:rsid w:val="00554E01"/>
    <w:rsid w:val="0065367F"/>
    <w:rsid w:val="006759C3"/>
    <w:rsid w:val="00774078"/>
    <w:rsid w:val="00921DA9"/>
    <w:rsid w:val="009E0E46"/>
    <w:rsid w:val="00AA1D8D"/>
    <w:rsid w:val="00AB59C1"/>
    <w:rsid w:val="00B47730"/>
    <w:rsid w:val="00CB0664"/>
    <w:rsid w:val="00D72E6E"/>
    <w:rsid w:val="00E07DDF"/>
    <w:rsid w:val="00ED589F"/>
    <w:rsid w:val="00FC693F"/>
    <w:rsid w:val="00FF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4EDCF"/>
  <w14:defaultImageDpi w14:val="300"/>
  <w15:docId w15:val="{3BFD2FD7-1215-44E2-A0E3-DD78CDD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89F"/>
  </w:style>
  <w:style w:type="paragraph" w:styleId="Heading1">
    <w:name w:val="heading 1"/>
    <w:basedOn w:val="Normal"/>
    <w:next w:val="Normal"/>
    <w:link w:val="Heading1Char"/>
    <w:uiPriority w:val="9"/>
    <w:qFormat/>
    <w:rsid w:val="00ED58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89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89F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89F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89F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89F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89F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D58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589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89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589F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589F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89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89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589F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58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589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89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89F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89F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89F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89F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89F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89F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ED589F"/>
    <w:rPr>
      <w:b/>
      <w:bCs/>
      <w:color w:val="4D4D4D" w:themeColor="accent6"/>
    </w:rPr>
  </w:style>
  <w:style w:type="character" w:styleId="Emphasis">
    <w:name w:val="Emphasis"/>
    <w:uiPriority w:val="20"/>
    <w:qFormat/>
    <w:rsid w:val="00ED589F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9F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9F"/>
    <w:rPr>
      <w:b/>
      <w:bCs/>
      <w:i/>
      <w:iCs/>
    </w:rPr>
  </w:style>
  <w:style w:type="character" w:styleId="SubtleEmphasis">
    <w:name w:val="Subtle Emphasis"/>
    <w:uiPriority w:val="19"/>
    <w:qFormat/>
    <w:rsid w:val="00ED589F"/>
    <w:rPr>
      <w:i/>
      <w:iCs/>
    </w:rPr>
  </w:style>
  <w:style w:type="character" w:styleId="IntenseEmphasis">
    <w:name w:val="Intense Emphasis"/>
    <w:uiPriority w:val="21"/>
    <w:qFormat/>
    <w:rsid w:val="00ED589F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ED589F"/>
    <w:rPr>
      <w:b/>
      <w:bCs/>
    </w:rPr>
  </w:style>
  <w:style w:type="character" w:styleId="IntenseReference">
    <w:name w:val="Intense Reference"/>
    <w:uiPriority w:val="32"/>
    <w:qFormat/>
    <w:rsid w:val="00ED58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58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89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jacob beasley</cp:lastModifiedBy>
  <cp:revision>8</cp:revision>
  <dcterms:created xsi:type="dcterms:W3CDTF">2025-01-02T20:02:00Z</dcterms:created>
  <dcterms:modified xsi:type="dcterms:W3CDTF">2025-01-02T20:10:00Z</dcterms:modified>
  <cp:category/>
</cp:coreProperties>
</file>