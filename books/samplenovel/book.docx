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682BE" w14:textId="64EFEFA7" w:rsidR="0065367F" w:rsidRDefault="0065367F"/>
    <w:p>
      <w:r/>
      <w:r/>
      <w:r/>
      <w:r/>
      <w:r/>
      <w:r/>
      <w:r/>
      <w:r/>
      <w:r/>
    </w:p>
    <w:p>
      <w:pPr>
        <w:pStyle w:val="Heading1"/>
      </w:pPr>
      <w:r>
        <w:t>Edward Scissorhands Vampire Slayer</w:t>
      </w:r>
    </w:p>
    <w:p>
      <w:r>
        <w:t>In a world where vampires have taken over, Edward Scissorhands must use his unique skills to take them down. With the help of his friends, he must navigate this new world and find a way to defeat the vampires.</w:t>
      </w:r>
    </w:p>
    <w:p>
      <w:r>
        <w:br w:type="page"/>
      </w:r>
    </w:p>
    <w:p>
      <w:pPr>
        <w:pStyle w:val="Heading2"/>
      </w:pPr>
      <w:r>
        <w:t>The City of Shadows</w:t>
      </w:r>
    </w:p>
    <w:p>
      <w:r>
        <w:t>Edward Scissorhands crept through the narrow alleys, his scissorhands at the ready as he avoided vampire patrols. The city was a labyrinth of shadows, where humans lived in fear of the creatures that ruled over them. He had been searching for any sign of hope for what felt like an eternity - a glimmer of light in this dark and oppressive world.</w:t>
      </w:r>
    </w:p>
    <w:p>
      <w:r>
        <w:t>As he turned a corner, he spotted a small market tucked away between two larger buildings. It was a hidden place, one that only humans knew about. He quickened his pace, his heart pounding with excitement. This could be it - the break they all needed.</w:t>
      </w:r>
    </w:p>
    <w:p>
      <w:r>
        <w:t>He pushed through the crowded stalls, his scissorhands slicing through the air as he navigated through the throng of people. There were humans everywhere, haggling over goods and sharing information in hushed tones. Edward's eyes scanned the crowd, searching for any sign of Sarah or Emily - the two humans who had become his allies in this fight.</w:t>
      </w:r>
    </w:p>
    <w:p>
      <w:r>
        <w:t>As he made his way deeper into the market, Edward spotted a group of vampires watching from across the room. They were Caspian's men, and they looked like they were waiting for something to happen. Edward's grip on his scissorhands tightened as he prepared for battle.</w:t>
      </w:r>
    </w:p>
    <w:p>
      <w:r>
        <w:t>But before anything could happen, a figure emerged from the shadows - a young woman with piercing green eyes and raven-black hair. She was a vampire, but there was something different about her. Something that made Edward's heart skip a beat.</w:t>
      </w:r>
    </w:p>
    <w:p>
      <w:r>
        <w:t>"Edward," she said, her voice low and husky. "I've been looking for you."</w:t>
      </w:r>
    </w:p>
    <w:p>
      <w:pPr>
        <w:pBdr>
          <w:bottom w:val="single" w:sz="6" w:space="1" w:color="auto"/>
        </w:pBdr>
      </w:pPr>
    </w:p>
    <w:p>
      <w:r>
        <w:t>Edward's eyes widened as he took in Sarah's appearance. She was a human, dressed in a bright yellow sundress that seemed out of place in the dark market. Her hair was tied back in a ponytail, and her green eyes sparkled with determination. She looked like she had just stepped off the cover of a magazine, not like someone who lived in a world controlled by vampires.</w:t>
      </w:r>
    </w:p>
    <w:p>
      <w:r>
        <w:t>Sarah's gaze locked onto Edward's scissorhands, and for a moment, she didn't move. Then, to his surprise, she smiled. "Hi," she said, her voice warm and friendly. "I'm Sarah."</w:t>
      </w:r>
    </w:p>
    <w:p>
      <w:r>
        <w:t>Edward felt a flush rise to his cheeks as he stared at her. No one had ever reacted to his appearance like that before - with kindness and curiosity rather than fear or revulsion. He found himself wanting to talk to her, to tell her all about the world he lived in.</w:t>
      </w:r>
    </w:p>
    <w:p>
      <w:r>
        <w:t>But Lila's words stopped him. "Sarah, be careful," she said, her voice low and urgent. "We don't know what kind of danger Edward poses."</w:t>
      </w:r>
    </w:p>
    <w:p>
      <w:r>
        <w:t>Sarah turned to face Lila, her expression softening. "I'm fine, Lila. I can take care of myself." She turned back to Edward, her eyes shining with excitement. "So, tell me about yourself," she said, her voice like a ray of sunshine on a cloudy day.</w:t>
      </w:r>
    </w:p>
    <w:p>
      <w:r>
        <w:t>Edward felt a surge of hope rise up within him. Maybe, just maybe, this girl could be the key to everything he had been searching for - a reason to keep fighting, to keep believing in a world that seemed determined to crush them all.</w:t>
      </w:r>
    </w:p>
    <w:p>
      <w:r>
        <w:t>"I'm Edward," he said, his voice barely above a whisper. "And I've been fighting against the vampires since...well, since as long as I can remember."</w:t>
      </w:r>
    </w:p>
    <w:p>
      <w:r>
        <w:t>Sarah's eyes lit up with excitement. "Me too!" she exclaimed. "I've been searching for a way to take down Caspian and his crew. We could be allies, Edward!"</w:t>
      </w:r>
    </w:p>
    <w:p>
      <w:r>
        <w:t>Edward felt a rush of adrenaline at her words. He had never thought about forming an alliance with anyone before - not in the midst of this war-torn city.</w:t>
      </w:r>
    </w:p>
    <w:p>
      <w:r>
        <w:t>But as he looked into Sarah's eyes, he saw something there that gave him hope. She believed in him, and in their cause. And for the first time in a long time, Edward felt like he wasn't alone.</w:t>
      </w:r>
    </w:p>
    <w:p>
      <w:pPr>
        <w:pBdr>
          <w:bottom w:val="single" w:sz="6" w:space="1" w:color="auto"/>
        </w:pBdr>
      </w:pPr>
    </w:p>
    <w:p>
      <w:r>
        <w:t>Edward and Sarah crept through the dark alleys, their footsteps quiet on the damp pavement. They were gathering supplies for the fight ahead - food, water, anything that could give them an edge against Caspian's men.</w:t>
      </w:r>
    </w:p>
    <w:p>
      <w:r>
        <w:t>As they turned a corner, Edward spotted a group of vampires watching from across the street. They were Caspian's men, and they looked like they had been waiting for something to happen.</w:t>
      </w:r>
    </w:p>
    <w:p>
      <w:r>
        <w:t>"Sarah, we need to get out of here," he whispered urgently, his eyes locked on the vampires.</w:t>
      </w:r>
    </w:p>
    <w:p>
      <w:r>
        <w:t>But it was too late. The vampires sprang into action, their fangs bared as they charged towards Edward and Sarah.</w:t>
      </w:r>
    </w:p>
    <w:p>
      <w:r>
        <w:t>Edward's scissorhands flashed in the dim light, slicing through the air with deadly precision. He took down vampire after vampire, but there were too many of them - and one of them recognized him.</w:t>
      </w:r>
    </w:p>
    <w:p>
      <w:r>
        <w:t>Caspian's man, a tall and lean figure with piercing blue eyes, stared at Edward with a mixture of fear and recognition. "You're the one," he growled. "The Scissorhands boy."</w:t>
      </w:r>
    </w:p>
    <w:p>
      <w:r>
        <w:t>Edward's grip on his scissorhands tightened as he prepared for battle. He had been found - and now it was time to face the consequences.</w:t>
      </w:r>
    </w:p>
    <w:p>
      <w:r>
        <w:t>But before anything could happen, Lila appeared out of nowhere, her eyes blazing with determination. "Leave him alone," she spat at Caspian's man. "He's not going anywhere."</w:t>
      </w:r>
    </w:p>
    <w:p>
      <w:r>
        <w:t>Caspian's man sneered at her. "You'll pay for your loyalty, traitor," he snarled - and with a swift motion, he struck Lila down.</w:t>
      </w:r>
    </w:p>
    <w:p>
      <w:r>
        <w:t>Edward's heart skipped a beat as he watched the scene unfold before him. He had never seen Lila like this before - vulnerable and scared.</w:t>
      </w:r>
    </w:p>
    <w:p>
      <w:r>
        <w:t>But she was still fighting, even in her weakened state. She kicked out at Caspian's man, sending him flying across the street.</w:t>
      </w:r>
    </w:p>
    <w:p>
      <w:r>
        <w:t>And then, to Edward's surprise, she stood up, her eyes locked onto his. "We need to get out of here," she said, her voice firm and urgent. "Now."</w:t>
      </w:r>
    </w:p>
    <w:p>
      <w:r>
        <w:t>Edward nodded, his scissorhands still flashing in the dim light as they retreated into the night.</w:t>
      </w:r>
    </w:p>
    <w:p>
      <w:r>
        <w:br w:type="page"/>
      </w:r>
    </w:p>
    <w:p>
      <w:pPr>
        <w:pStyle w:val="Heading2"/>
      </w:pPr>
      <w:r>
        <w:t>The Forest of Secrets</w:t>
      </w:r>
    </w:p>
    <w:p>
      <w:r>
        <w:t>Edward pushed through the dense underbrush, his scissorhands slicing through the thorny branches with ease. He had been running for what felt like hours, but he knew it was only a fraction of that time. The City's streets were treacherous, filled with vampires and humans alike who seemed to have lost all sense of decency.</w:t>
      </w:r>
    </w:p>
    <w:p>
      <w:r>
        <w:t>He stumbled upon a clearing, the sunlight filtering through the trees above casting dappled shadows on the forest floor. Edward felt a surge of relief wash over him as he slowed his pace, taking in his surroundings. The air was cool and clean, filled with the scent of pine and damp earth.</w:t>
      </w:r>
    </w:p>
    <w:p>
      <w:r>
        <w:t>A figure emerged from the trees ahead, her movements fluid and graceful. She was a vampire, but she didn't seem to fit in with the rest. There was something about her that seemed... out of place. Edward's hand instinctively went to his scissorhands, a habit he had developed over the years.</w:t>
      </w:r>
    </w:p>
    <w:p>
      <w:r>
        <w:t>As the woman drew closer, Edward saw that she was young, barely into her twenties. Her hair was dark and sleek, pulled back in a tight braid that accentuated her heart-shaped face. She wore a white dress that seemed out of place among the trees, its delicate fabric fluttering around her like a ghost.</w:t>
      </w:r>
    </w:p>
    <w:p>
      <w:r>
        <w:t>"Hello," she said, her voice husky and confident. "My name is Lila."</w:t>
      </w:r>
    </w:p>
    <w:p>
      <w:r>
        <w:t>Edward nodded warily, his scissorhands at the ready. But there was something about Lila that put him at ease. Maybe it was her smile, or the way she seemed to radiate an aura of calm in the midst of chaos.</w:t>
      </w:r>
    </w:p>
    <w:p>
      <w:r>
        <w:t>"I'm Edward," he replied, his voice low and rough.</w:t>
      </w:r>
    </w:p>
    <w:p>
      <w:r>
        <w:t>Lila's eyes sparkled with curiosity as she took a step closer. "What brings you to our forest?" she asked, her tone friendly but cautious.</w:t>
      </w:r>
    </w:p>
    <w:p>
      <w:r>
        <w:t>Edward hesitated, unsure how much to reveal. But something about Lila made him trust her. "I'm running from the City," he said finally. "The vampires are... they're not what they seem."</w:t>
      </w:r>
    </w:p>
    <w:p>
      <w:r>
        <w:t>Lila's expression turned serious, her eyes narrowing as she processed his words. "You mean Caspian?" she asked, her voice barely above a whisper.</w:t>
      </w:r>
    </w:p>
    <w:p>
      <w:r>
        <w:t>Edward nodded, his heart racing with anticipation. Was this a chance encounter, or was Lila more than just a curious vampire?</w:t>
      </w:r>
    </w:p>
    <w:p>
      <w:r>
        <w:t>"I have to admit," Lila said, her voice low and conspiratorial. "I'm having doubts about my loyalty to Caspian myself."</w:t>
      </w:r>
    </w:p>
    <w:p>
      <w:r>
        <w:t>Edward's eyes widened in surprise as he processed her words. Could it be? Was there really a traitor among the vampires?</w:t>
      </w:r>
    </w:p>
    <w:p>
      <w:r>
        <w:t>"What do you mean?" he asked, his voice barely above a whisper.</w:t>
      </w:r>
    </w:p>
    <w:p>
      <w:r>
        <w:t>Lila took a deep breath before launching into an explanation that left Edward's mind reeling. "I've been having... feelings," she said, her eyes clouding over with uncertainty. "Feelings about the humans, and about Caspian's rule. I don't know if I can continue to serve him."</w:t>
      </w:r>
    </w:p>
    <w:p>
      <w:r>
        <w:t>Edward felt a surge of hope rise up within him as he listened to Lila's words. Could this be the break they needed? The chance to take down Caspian and his crew once and for all?</w:t>
      </w:r>
    </w:p>
    <w:p>
      <w:r>
        <w:t>"I see," he said, his voice firm and resolute. "And what do you propose we do?"</w:t>
      </w:r>
    </w:p>
    <w:p>
      <w:r>
        <w:t>Lila's smile was hesitant, but determined. "I think it's time we talked about our options."</w:t>
      </w:r>
    </w:p>
    <w:p>
      <w:pPr>
        <w:pBdr>
          <w:bottom w:val="single" w:sz="6" w:space="1" w:color="auto"/>
        </w:pBdr>
      </w:pPr>
    </w:p>
    <w:p>
      <w:r>
        <w:t>Lila's eyes clouded over as she pulled out a small piece of parchment from her pocket. "I've been gathering information," she said, her voice barely above a whisper. "About Caspian's plans."</w:t>
      </w:r>
    </w:p>
    <w:p>
      <w:r>
        <w:t>Edward's grip on his scissorhands tightened as he leaned forward, his ears perked up in anticipation.</w:t>
      </w:r>
    </w:p>
    <w:p>
      <w:r>
        <w:t>"What have you learned?" he asked, his voice firm and resolute.</w:t>
      </w:r>
    </w:p>
    <w:p>
      <w:r>
        <w:t>Lila handed him the parchment, her fingers brushing against his as she did so. Edward felt a jolt of electricity run through him at the touch, but he pushed it aside as he took in the contents of the paper.</w:t>
      </w:r>
    </w:p>
    <w:p>
      <w:r>
        <w:t>"It's a meeting between Caspian and his most trusted advisors," Lila explained, her voice low and conspiratorial. "They're planning to move against the humans, using their powers of persuasion and manipulation to turn them into loyal followers."</w:t>
      </w:r>
    </w:p>
    <w:p>
      <w:r>
        <w:t>Edward's eyes widened as he processed the information. This was bigger than he had ever imagined. The vampires were planning a full-scale assault on humanity.</w:t>
      </w:r>
    </w:p>
    <w:p>
      <w:r>
        <w:t>"But why?" he asked, his voice barely above a whisper.</w:t>
      </w:r>
    </w:p>
    <w:p>
      <w:r>
        <w:t>Lila shrugged, her shoulders rising in a fluid motion. "I'm not sure," she said. "But I think it has something to do with their weaknesses."</w:t>
      </w:r>
    </w:p>
    <w:p>
      <w:r>
        <w:t>Edward's mind was racing as he thought about the vampires' defenses. What were they planning to use against humanity?</w:t>
      </w:r>
    </w:p>
    <w:p>
      <w:r>
        <w:t>"What do you mean?" he asked, his voice firm and resolute.</w:t>
      </w:r>
    </w:p>
    <w:p>
      <w:r>
        <w:t>Lila took a deep breath before launching into an explanation that left Edward's mind reeling. "I've been gathering information about their defenses," she said. "And I think I can help us take them down."</w:t>
      </w:r>
    </w:p>
    <w:p>
      <w:r>
        <w:t>Edward felt a surge of hope rise up within him as he listened to Lila's words. Could this be the break they needed? The chance to take down Caspian and his crew once and for all?</w:t>
      </w:r>
    </w:p>
    <w:p>
      <w:r>
        <w:t>"What do you propose we do?" he asked, his voice firm and resolute.</w:t>
      </w:r>
    </w:p>
    <w:p>
      <w:r>
        <w:t>Lila smiled, her eyes sparkling with determination. "I think it's time we talked about our options."</w:t>
      </w:r>
    </w:p>
    <w:p>
      <w:pPr>
        <w:pBdr>
          <w:bottom w:val="single" w:sz="6" w:space="1" w:color="auto"/>
        </w:pBdr>
      </w:pPr>
    </w:p>
    <w:p>
      <w:r>
        <w:t>As the sun began to set, casting a golden glow over the forest, Edward and Lila settled down on a clearing. They spent the evening discussing their plan of attack, poring over every detail and strategizing about how to take down Caspian and his crew.</w:t>
      </w:r>
    </w:p>
    <w:p>
      <w:r>
        <w:t>"We need to gather more information," Edward said, his voice firm and resolute. "About their plans, and their defenses."</w:t>
      </w:r>
    </w:p>
    <w:p>
      <w:r>
        <w:t>Lila nodded in agreement, her eyes sparkling with determination. "I can help with that," she said. "But we'll need to be careful. The vampires have ears everywhere."</w:t>
      </w:r>
    </w:p>
    <w:p>
      <w:r>
        <w:t>Edward nodded, his mind racing as he thought about the possibilities. He knew that Lila was right - they had to tread carefully if they wanted to gather any information.</w:t>
      </w:r>
    </w:p>
    <w:p>
      <w:r>
        <w:t>"I think I can take care of that," he said finally. "I've been doing some reconnaissance in the City. I know some people who might be able to help us."</w:t>
      </w:r>
    </w:p>
    <w:p>
      <w:r>
        <w:t>Lila's eyes widened as she processed his words. "You mean Emily?" she asked, her voice barely above a whisper.</w:t>
      </w:r>
    </w:p>
    <w:p>
      <w:r>
        <w:t>Edward nodded, feeling a surge of hope rise up within him. If they could get Emily on their side, it would be a huge blow to the vampires' defenses.</w:t>
      </w:r>
    </w:p>
    <w:p>
      <w:r>
        <w:t>"Yes," he said finally. "I think that's our best bet."</w:t>
      </w:r>
    </w:p>
    <w:p>
      <w:r>
        <w:t>As they continued to discuss their plan of attack, Edward pulled out his scissorhands and began to craft makeshift weapons from branches and rocks. Lila watched him in silence, her eyes fixed on the blades as they sliced through the air with deadly precision.</w:t>
      </w:r>
    </w:p>
    <w:p>
      <w:r>
        <w:t>When he finished, she stepped forward, her movements fluid and graceful. "Let me see," she said, taking one of the blades from Edward's hand.</w:t>
      </w:r>
    </w:p>
    <w:p>
      <w:r>
        <w:t>As she examined it, Edward felt a surge of pride rise up within him. He knew that his scissorhands were more than just a tool - they were an extension of himself.</w:t>
      </w:r>
    </w:p>
    <w:p>
      <w:r>
        <w:t>Lila handed the blade back to him, her eyes sparkling with approval. "You're getting better," she said. "But we still have a long way to go."</w:t>
      </w:r>
    </w:p>
    <w:p>
      <w:r>
        <w:t>Edward nodded in agreement, feeling a surge of determination rise up within him. He knew that he had a lot to learn - but with Lila by his side, he felt like they could conquer anything.</w:t>
      </w:r>
    </w:p>
    <w:p>
      <w:r>
        <w:t>As the night wore on, Edward and Lila continued to strategize about their plan of attack. They agreed that disabling the vampires' defenses was key, and they spent hours discussing possible ways to do so.</w:t>
      </w:r>
    </w:p>
    <w:p>
      <w:r>
        <w:t>But as the night drew to a close, Edward couldn't shake off the feeling that something was off. He glanced over at Lila, but she seemed oblivious to his concerns.</w:t>
      </w:r>
    </w:p>
    <w:p>
      <w:r>
        <w:t>"What's wrong?" she asked finally, her voice soft and gentle.</w:t>
      </w:r>
    </w:p>
    <w:p>
      <w:r>
        <w:t>Edward hesitated, unsure how much to reveal. But something about Lila made him trust her.</w:t>
      </w:r>
    </w:p>
    <w:p>
      <w:r>
        <w:t>"I don't know if I can do this," he said finally, his voice barely above a whisper.</w:t>
      </w:r>
    </w:p>
    <w:p>
      <w:r>
        <w:t>Lila's expression turned serious as she processed his words. "What do you mean?" she asked, her voice firm and resolute.</w:t>
      </w:r>
    </w:p>
    <w:p>
      <w:r>
        <w:t>Edward felt a surge of emotion rise up within him as he struggled to find the words. He knew that Lila was right - they had to be brave if they wanted to take down Caspian and his crew.</w:t>
      </w:r>
    </w:p>
    <w:p>
      <w:r>
        <w:t>But a part of him still held on to hope. Hope that they could somehow find a way out of this mess, without having to fight.</w:t>
      </w:r>
    </w:p>
    <w:p>
      <w:pPr>
        <w:pBdr>
          <w:bottom w:val="single" w:sz="6" w:space="1" w:color="auto"/>
        </w:pBdr>
      </w:pPr>
    </w:p>
    <w:p>
      <w:r>
        <w:t>As they prepared for battle, Edward and Lila sat down on a rocky outcropping, their backs against the trunk of an ancient tree. The forest was quiet around them, the only sound the distant hooting of an owl.</w:t>
      </w:r>
    </w:p>
    <w:p>
      <w:r>
        <w:t>Edward pulled his scissorhands back, his eyes scanning the surrounding trees as he listened to Lila's story. She spoke in low tones, her voice barely above a whisper as she shared her experiences with him.</w:t>
      </w:r>
    </w:p>
    <w:p>
      <w:r>
        <w:t>"I used to live in the City," she said, her eyes clouding over with uncertainty. "I was just a human, living my life and trying to stay under the radar."</w:t>
      </w:r>
    </w:p>
    <w:p>
      <w:r>
        <w:t>Edward nodded, his mind racing as he thought about Lila's words. He knew that living in the City was no easy feat - especially for humans who had to constantly look over their shoulders.</w:t>
      </w:r>
    </w:p>
    <w:p>
      <w:r>
        <w:t>"But then I met Caspian," Lila continued, her voice filled with a mix of emotions. "He took me under his wing, showed me the ropes and taught me everything he knew."</w:t>
      </w:r>
    </w:p>
    <w:p>
      <w:r>
        <w:t>Edward's eyes narrowed as he listened to Lila's words. He knew that Caspian was a master manipulator - capable of twisting people's minds and bending them to his will.</w:t>
      </w:r>
    </w:p>
    <w:p>
      <w:r>
        <w:t>"But you didn't stay with him," Edward said finally, his voice firm and resolute.</w:t>
      </w:r>
    </w:p>
    <w:p>
      <w:r>
        <w:t>Lila shook her head, her shoulders rising in a fluid motion. "No," she said. "I started to question everything he told me. I realized that his plans for the humans were... sinister."</w:t>
      </w:r>
    </w:p>
    <w:p>
      <w:r>
        <w:t>Edward felt a surge of understanding rise up within him as he listened to Lila's words. He knew that she was telling the truth - and he couldn't blame her for wanting out.</w:t>
      </w:r>
    </w:p>
    <w:p>
      <w:r>
        <w:t>"What made you decide to leave?" he asked, his voice barely above a whisper.</w:t>
      </w:r>
    </w:p>
    <w:p>
      <w:r>
        <w:t>Lila took a deep breath before launching into an explanation that left Edward's mind reeling. "I saw something," she said finally. "Something that changed everything for me."</w:t>
      </w:r>
    </w:p>
    <w:p>
      <w:r>
        <w:t>Edward leaned forward, his eyes locked on Lila's as he waited for her to continue.</w:t>
      </w:r>
    </w:p>
    <w:p>
      <w:r>
        <w:t>"It was a group of humans who had been turned by Caspian," she explained, her voice filled with emotion. "But they weren't the same. They were... broken. And I realized that this is what happens when we let Caspian control us."</w:t>
      </w:r>
    </w:p>
    <w:p>
      <w:r>
        <w:t>Edward felt a surge of anger rise up within him as he listened to Lila's words. He knew that she was telling the truth - and he couldn't blame her for wanting revenge.</w:t>
      </w:r>
    </w:p>
    <w:p>
      <w:r>
        <w:t>But a part of him still held on to hope. Hope that they could somehow find a way out of this mess, without having to fight.</w:t>
      </w:r>
    </w:p>
    <w:p>
      <w:r>
        <w:t>As they sat in silence, the forest around them growing darker with each passing moment, Edward felt a sense of determination rise up within him. He knew that he had found an ally in Lila - and together, they would take down Caspian and his crew once and for all.</w:t>
      </w:r>
    </w:p>
    <w:p>
      <w:r>
        <w:t>For the first time in a long while, Edward felt a sense of hope about their chances against the vampires. And as he looked over at Lila, he knew that they were ready to face whatever lay ahead.</w:t>
      </w:r>
    </w:p>
    <w:p>
      <w:r>
        <w:br w:type="page"/>
      </w:r>
    </w:p>
    <w:p>
      <w:pPr>
        <w:pStyle w:val="Heading2"/>
      </w:pPr>
      <w:r>
        <w:t>The Castle of Power</w:t>
      </w:r>
    </w:p>
    <w:p>
      <w:r>
        <w:t>Edward Scissorhands crept through the castle's corridors, his scissorhands at the ready. He had been navigating these halls for what felt like hours, avoiding detection by Caspian's minions with an ease that belied their danger. As he turned a corner, he caught sight of a group of vampires huddled around a table, their eyes fixed intently on a large map spread out before them.</w:t>
      </w:r>
    </w:p>
    <w:p>
      <w:r>
        <w:t>He froze, his heart pounding in his chest as he watched them. They seemed to be discussing something in hushed tones, but Edward's keen ears picked up snippets of their conversation. "...the human's weakness is clear..." one of them said, his voice dripping with malice. "We must exploit it at all costs."</w:t>
      </w:r>
    </w:p>
    <w:p>
      <w:r>
        <w:t>Edward's grip on his scissorhands tightened as he listened. He knew that humans had a weakness, something that the vampires could use against them. But what was it? And how did they plan to use it?</w:t>
      </w:r>
    </w:p>
    <w:p>
      <w:r>
        <w:t>As the vampires continued their conversation, Edward spotted an opportunity to sneak closer. He darted forward, his scissorhands slicing through the shadows with ease. The vampires were so engrossed in their discussion that they didn't even notice him.</w:t>
      </w:r>
    </w:p>
    <w:p>
      <w:r>
        <w:t>He crept up behind them, his eyes scanning the map for any clues. But what he saw made his blood run cold. It was a layout of the entire city, with every major landmark and building marked. And at its center... Caspian's palace.</w:t>
      </w:r>
    </w:p>
    <w:p>
      <w:r>
        <w:t>Edward felt a surge of determination. He had to get out of there before the vampires noticed him. He turned to make his escape, but as he did, he knocked over a nearby candelabra, sending flames flickering across the floor.</w:t>
      </w:r>
    </w:p>
    <w:p>
      <w:r>
        <w:t>The vampires spun around, their eyes blazing with anger. "What was that noise?" one of them growled, his fangs bared in a snarl.</w:t>
      </w:r>
    </w:p>
    <w:p>
      <w:r>
        <w:t>Edward knew he had to act fast. He charged forward, his scissorhands slicing through the air as he fought off the vampires. It was a fierce and intense battle, but Edward's skills were matched by the vampires' ferocity. For every one he took down, another seemed to rise from the shadows.</w:t>
      </w:r>
    </w:p>
    <w:p>
      <w:r>
        <w:t>But Edward refused to give up. He fought on, his scissorhands slicing through the darkness with deadly precision. And as the fight wore on, he began to notice something strange. The vampires were weakening, their strength faltering in ways that didn't seem natural.</w:t>
      </w:r>
    </w:p>
    <w:p>
      <w:r>
        <w:t>Edward's eyes widened as a realization dawned on him. These vampires weren't just ordinary creatures - they were being controlled by someone or something. And if he could figure out who was behind it all...</w:t>
      </w:r>
    </w:p>
    <w:p>
      <w:r>
        <w:t>He charged forward once more, his scissorhands flashing through the darkness with renewed purpose. He had to get to the heart of the castle, no matter what it took.</w:t>
      </w:r>
    </w:p>
    <w:p>
      <w:pPr>
        <w:pBdr>
          <w:bottom w:val="single" w:sz="6" w:space="1" w:color="auto"/>
        </w:pBdr>
      </w:pPr>
    </w:p>
    <w:p>
      <w:r>
        <w:t>Edward Scissorhands charged forward, his scissorhands flashing through the darkness with deadly precision. He had been fighting for what felt like hours, taking down vampire after vampire as he made his way deeper into the castle. But despite their numbers, Edward was gaining the upper hand.</w:t>
      </w:r>
    </w:p>
    <w:p>
      <w:r>
        <w:t>He sliced through the shadows, his eyes scanning the corridor for any sign of danger. And then, suddenly, he saw them. A group of vampires, their eyes blazing with fury as they charged towards him.</w:t>
      </w:r>
    </w:p>
    <w:p>
      <w:r>
        <w:t>Edward grinned, his scissorhands at the ready. He had been waiting for this moment. He charged forward, taking down vampire after vampire with ease. His skills were unmatched, and soon the corridor was littered with the bodies of the fallen.</w:t>
      </w:r>
    </w:p>
    <w:p>
      <w:r>
        <w:t>But just as he thought he had gained the upper hand, more vampires arrived on the scene. They poured in from the shadows, their numbers overwhelming Edward's defenses. He fought hard, but he knew he couldn't keep this up for much longer.</w:t>
      </w:r>
    </w:p>
    <w:p>
      <w:r>
        <w:t>He stumbled back, his scissorhands slicing through the air as he desperately tried to fend off the vampires. But there were too many of them, and soon Edward found himself surrounded. He was trapped, with no way out.</w:t>
      </w:r>
    </w:p>
    <w:p>
      <w:r>
        <w:t>And then, just as all hope seemed lost, a figure appeared in the shadows. It was Lila, her eyes blazing with determination as she charged towards the vampires.</w:t>
      </w:r>
    </w:p>
    <w:p>
      <w:r>
        <w:t>"Edward!" she shouted, her voice cutting through the chaos. "Get back! I've got this!"</w:t>
      </w:r>
    </w:p>
    <w:p>
      <w:r>
        <w:t>But Edward didn't need to be told twice. He turned and ran, his scissorhands slicing through the darkness as he made his escape. Lila was behind him, fighting off the vampires with a ferocity that left Edward breathless.</w:t>
      </w:r>
    </w:p>
    <w:p>
      <w:r>
        <w:t>He didn't dare look back. He just kept running, his heart pounding in his chest as he fought to stay one step ahead of their pursuers. But Lila was keeping pace with him, her voice shouting encouragement as they fled through the castle's corridors.</w:t>
      </w:r>
    </w:p>
    <w:p>
      <w:r>
        <w:t>As they ran, Edward realized that Lila had been following him all along. She had seen him from afar, watched him fight off the vampires with ease. And now she was helping him, fighting by his side in a desperate bid to take down Caspian and his crew.</w:t>
      </w:r>
    </w:p>
    <w:p>
      <w:r>
        <w:t>Edward felt a surge of gratitude towards Lila. He didn't know what he would have done without her. But for now, he just kept running, his scissorhands slicing through the darkness as they fought to survive.</w:t>
      </w:r>
    </w:p>
    <w:p>
      <w:pPr>
        <w:pBdr>
          <w:bottom w:val="single" w:sz="6" w:space="1" w:color="auto"/>
        </w:pBdr>
      </w:pPr>
    </w:p>
    <w:p>
      <w:r>
        <w:t>Edward Scissorhands followed Lila through the winding corridors of the castle, his scissorhands at the ready as he prepared for another battle. But when they finally arrived at their destination - a small, dimly lit chamber deep within the castle's heart - Edward saw that he wasn't alone.</w:t>
      </w:r>
    </w:p>
    <w:p>
      <w:r>
        <w:t>A figure stood waiting for him in the shadows, her eyes gleaming with a mixture of fear and determination. It was Emily, the human who had been living among the vampires for years.</w:t>
      </w:r>
    </w:p>
    <w:p>
      <w:r>
        <w:t>"Edward," she said, her voice barely above a whisper. "I'm glad you made it here safely."</w:t>
      </w:r>
    </w:p>
    <w:p>
      <w:r>
        <w:t>Edward nodded, his scissorhands still at the ready. But as he looked at Emily, he saw something in her eyes that gave him pause. It was a glimmer of hope, a sense that she knew more than she was letting on.</w:t>
      </w:r>
    </w:p>
    <w:p>
      <w:r>
        <w:t>"What is it?" Edward asked, his voice low and urgent. "What do you know?"</w:t>
      </w:r>
    </w:p>
    <w:p>
      <w:r>
        <w:t>Emily took a deep breath before speaking. "Caspian's power," she said, her voice trembling. "It's not just his strength and speed. He has access to ancient magic, magic that makes him nearly invincible."</w:t>
      </w:r>
    </w:p>
    <w:p>
      <w:r>
        <w:t>Edward felt a shiver run down his spine as he listened. He had suspected as much, but hearing it confirmed made it all the more real.</w:t>
      </w:r>
    </w:p>
    <w:p>
      <w:r>
        <w:t>"What kind of magic?" Edward asked, his scissorhands slicing through the air as he tried to keep his cool.</w:t>
      </w:r>
    </w:p>
    <w:p>
      <w:r>
        <w:t>Emily hesitated before answering. "It's a curse," she said finally. "A curse that has been placed upon him by an ancient civilization. And if we hope to defeat Caspian and free the humans from their oppressors... Edward, we have to find a way to break this curse."</w:t>
      </w:r>
    </w:p>
    <w:p>
      <w:r>
        <w:t>Edward felt his heart sink as he listened. It was a daunting task, one that seemed almost impossible. But he knew he had no choice. He had to try.</w:t>
      </w:r>
    </w:p>
    <w:p>
      <w:r>
        <w:t>"Where do I start?" Edward asked, his scissorhands still at the ready. He was ready for whatever lay ahead.</w:t>
      </w:r>
    </w:p>
    <w:p>
      <w:pPr>
        <w:pBdr>
          <w:bottom w:val="single" w:sz="6" w:space="1" w:color="auto"/>
        </w:pBdr>
      </w:pPr>
    </w:p>
    <w:p>
      <w:r>
        <w:t>Edward Scissorhands made his way through the winding corridors of the castle, Lila by his side as they searched for the secret library. They had been told that it was hidden deep within the castle's heart, but Edward had a feeling that they were getting close.</w:t>
      </w:r>
    </w:p>
    <w:p>
      <w:r>
        <w:t>As they turned a corner, he caught sight of a door that seemed out of place among the others. It was made of solid oak, with intricate carvings etched into its surface. And on the door itself... Edward felt a shiver run down his spine as he saw the symbol carved into the wood. It was a mark he had seen before - a mark that meant this was the entrance to the secret library.</w:t>
      </w:r>
    </w:p>
    <w:p>
      <w:r>
        <w:t>Lila pushed open the door, her eyes gleaming with excitement. "Welcome to the library," she said, her voice barely above a whisper.</w:t>
      </w:r>
    </w:p>
    <w:p>
      <w:r>
        <w:t>Edward followed her inside, his scissorhands slicing through the air as he took in their surroundings. The room was small and dimly lit, but it was filled with books upon books of ancient knowledge. Edward's eyes widened as he saw the titles on the spines - they were all about magic, and vampires, and the history of the world.</w:t>
      </w:r>
    </w:p>
    <w:p>
      <w:r>
        <w:t>He felt a surge of excitement as he began to browse through the shelves. This was what he had been searching for - the key to defeating Caspian and his crew. But as he delved deeper into the texts, Edward realized that there was more to it than just defeating the vampires. He learned about their history, about how they had come to possess such immense power.</w:t>
      </w:r>
    </w:p>
    <w:p>
      <w:r>
        <w:t>And with this knowledge, Edward began to see things in a new light. His quest wasn't just about defeating Caspian - it was about understanding the complexities of the vampire world and finding a way to bring peace between humans and vampires. It was a daunting task, but Edward knew he had no choice. He had to try.</w:t>
      </w:r>
    </w:p>
    <w:p>
      <w:r>
        <w:t>As he read on, Edward felt his mind expanding with new ideas and perspectives. He realized that the vampires weren't just monstrous creatures - they were individuals, each with their own stories and motivations. And if he hoped to defeat Caspian and free the humans from their oppressors... Edward knew he had to approach this problem with compassion and understanding.</w:t>
      </w:r>
    </w:p>
    <w:p>
      <w:r>
        <w:t>But for now, he just kept reading, his scissorhands slicing through the air as he devoured every word on the page. He was on a mission - a mission to uncover the secrets of the vampire world and find a way to bring peace between humans and vampires.</w:t>
      </w:r>
    </w:p>
    <w:p>
      <w:r>
        <w:br w:type="page"/>
      </w:r>
    </w:p>
    <w:p>
      <w:pPr>
        <w:pStyle w:val="Heading2"/>
      </w:pPr>
      <w:r>
        <w:t>The Battle for the City</w:t>
      </w:r>
    </w:p>
    <w:p>
      <w:r>
        <w:t>The narrow alleys seemed to stretch on forever as Edward led his small group of rebels through the hidden market. They moved swiftly, their footsteps echoing off the walls as they made their way deeper into the heart of the city. The smell of food and sweat hung heavy in the air, mingling with the faint scent of blood.</w:t>
      </w:r>
    </w:p>
    <w:p>
      <w:r>
        <w:t>Edward's scissorhands clicked together as he pushed aside a tattered curtain, revealing a small room hidden behind it. Inside, a group of rebels was already gathered, their faces lit only by flickering candles. They looked up as Edward entered, their eyes gleaming with anticipation.</w:t>
      </w:r>
    </w:p>
    <w:p>
      <w:r>
        <w:t>"Everyone, gather 'round," Edward said, his voice low and urgent. "We have a plan to take back our city."</w:t>
      </w:r>
    </w:p>
    <w:p>
      <w:r>
        <w:t xml:space="preserve">Lila slipped into the room behind him, her eyes scanning the group before coming to rest on Edward. She nodded in greeting, her smile faintly encouraging. </w:t>
      </w:r>
    </w:p>
    <w:p>
      <w:r>
        <w:t>Jasper, a young man with a scar above his left eyebrow, spoke up first. "What's the plan, Edward? We can't keep hiding forever."</w:t>
      </w:r>
    </w:p>
    <w:p>
      <w:r>
        <w:t>Edward stepped forward, his scissorhands gleaming in the candlelight. "We need to take out Caspian and his crew. They're the only ones holding us back from reclaiming our city."</w:t>
      </w:r>
    </w:p>
    <w:p>
      <w:r>
        <w:t>Lila nodded vigorously, her eyes shining with excitement. "I know their schedule, Edward. I can give you all the information we need to plan a successful attack."</w:t>
      </w:r>
    </w:p>
    <w:p>
      <w:r>
        <w:t>Sarah, who had been quiet until now, spoke up, her voice trembling slightly. "But what about Caspian's powers? He's got some kind of magic that lets him control the vampires."</w:t>
      </w:r>
    </w:p>
    <w:p>
      <w:r>
        <w:t>Lila leaned against the wall, her arms crossed over her chest. "That's true, but I think I can handle him. At least, I know someone who might be able to help us with that problem."</w:t>
      </w:r>
    </w:p>
    <w:p>
      <w:r>
        <w:t>Edward raised an eyebrow, his scissorhands clicking together as he considered Lila's words. He knew she was trying to help, but could he really trust her? After all, vampires weren't known for their altruism.</w:t>
      </w:r>
    </w:p>
    <w:p>
      <w:r>
        <w:t>Jasper, ever the optimist, grinned at Edward. "We've got this, man! We can take down Caspian and his crew if we work together."</w:t>
      </w:r>
    </w:p>
    <w:p>
      <w:r>
        <w:t>Edward hesitated, weighing the risks against the potential reward. But with Lila on their side, he felt a glimmer of hope that they might just have a chance to succeed.</w:t>
      </w:r>
    </w:p>
    <w:p>
      <w:pPr>
        <w:pBdr>
          <w:bottom w:val="single" w:sz="6" w:space="1" w:color="auto"/>
        </w:pBdr>
      </w:pPr>
    </w:p>
    <w:p>
      <w:r>
        <w:t>Edward led the charge against the city's vampire stronghold, his scissorhands slicing through the dark crowds with deadly precision. Lila fought by his side, her eyes flashing with a fierce inner light as she took down vampires left and right.</w:t>
      </w:r>
    </w:p>
    <w:p>
      <w:r>
        <w:t>Their group had planned this attack for weeks, using every trick in the book to gather intelligence on Caspian's forces. But nothing could have prepared them for the sheer scale of the vampire army that awaited them outside the city gates.</w:t>
      </w:r>
    </w:p>
    <w:p>
      <w:r>
        <w:t>As they fought their way through the streets, Edward saw the worst of humanity - or rather, what was left of it after years of living under the vampires' rule. Broken buildings loomed above them like skeletal sentinels, their windows shattered and their doors hanging off hinges.</w:t>
      </w:r>
    </w:p>
    <w:p>
      <w:r>
        <w:t>Lila leapt ahead, her eyes blazing with a fierce light as she took down a vampire who had been sneaking up behind Edward. He spun around to see her standing over the creature's lifeless body, her chest heaving with exertion.</w:t>
      </w:r>
    </w:p>
    <w:p>
      <w:r>
        <w:t>"You're fast," Edward said, his scissorhands clicking together in admiration. "I didn't know vampires could move that quickly."</w:t>
      </w:r>
    </w:p>
    <w:p>
      <w:r>
        <w:t>Lila flashed him a smile, her eyes sparkling with amusement. "We've had plenty of practice over the years. But it's not just speed - it's strategy too." She nodded at Edward. "You're doing great, by the way. We make a good team."</w:t>
      </w:r>
    </w:p>
    <w:p>
      <w:r>
        <w:t>Edward felt a surge of gratitude towards Lila for her support and encouragement. For the first time in weeks, he felt like they might actually have a chance to win this fight.</w:t>
      </w:r>
    </w:p>
    <w:p>
      <w:r>
        <w:t>As they fought their way deeper into the city, Edward spotted Caspian standing at the top of a nearby building, his eyes fixed on them with cold fury. The vampire leader raised his hand, and suddenly the street around them erupted into chaos - vampires leapt from every direction, their jaws snapping wildly as they attacked.</w:t>
      </w:r>
    </w:p>
    <w:p>
      <w:r>
        <w:t>Edward and Lila fought back with all their might, but there were too many of them. For a moment, Edward thought they'd be overwhelmed - that the vampires would overwhelm them with sheer numbers.</w:t>
      </w:r>
    </w:p>
    <w:p>
      <w:r>
        <w:t>But then something unexpected happened - Emily appeared out of nowhere, her eyes blazing with an otherworldly light as she launched herself at Caspian's forces. The human had been living among the vampires for years, and it seemed she'd finally found a way to use her powers against them.</w:t>
      </w:r>
    </w:p>
    <w:p>
      <w:pPr>
        <w:pBdr>
          <w:bottom w:val="single" w:sz="6" w:space="1" w:color="auto"/>
        </w:pBdr>
      </w:pPr>
    </w:p>
    <w:p>
      <w:r>
        <w:t>Caspian landed on the rooftop, his eyes flashing with malevolent intent as he surveyed the chaos below him. He raised a hand, and suddenly the vampires around Edward and Lila froze - their bodies rigid, their eyes fixed on Caspian with an unnerving intensity.</w:t>
      </w:r>
    </w:p>
    <w:p>
      <w:r>
        <w:t>Edward's heart sank as he realized what was happening. They'd underestimated Caspian's powers, and now it seemed they were trapped.</w:t>
      </w:r>
    </w:p>
    <w:p>
      <w:r>
        <w:t>But then something unexpected happened - Lila stepped forward, her eyes blazing with a fierce light as she confronted Caspian.</w:t>
      </w:r>
    </w:p>
    <w:p>
      <w:r>
        <w:t>"You're not going to win," she said, her voice steady despite the danger that surrounded them. "Edward and his rebels are fighting for freedom, not slavery."</w:t>
      </w:r>
    </w:p>
    <w:p>
      <w:r>
        <w:t>Caspian sneered at her, his face twisted in contempt. "You'll never betray your own kind," he spat. "You'll always be a vampire at heart."</w:t>
      </w:r>
    </w:p>
    <w:p>
      <w:r>
        <w:t>Lila's eyes flashed with anger, but she didn't back down. Instead, she reached out and touched Edward's arm - a gesture of solidarity that spoke volumes about where her loyalties now lay.</w:t>
      </w:r>
    </w:p>
    <w:p>
      <w:r>
        <w:t>"I'm not just a vampire," she said, her voice low and urgent. "I'm something more. And I'm choosing to fight for the right side."</w:t>
      </w:r>
    </w:p>
    <w:p>
      <w:r>
        <w:t>Edward felt a surge of hope as Lila stood up to Caspian - a hope that they might actually have a chance to win this battle after all.</w:t>
      </w:r>
    </w:p>
    <w:p>
      <w:r>
        <w:t>Caspian's face darkened with rage, but he didn't attack her. Instead, he turned his attention back to Edward and the rebels below, his eyes burning with an unholy intensity as he summoned every last ounce of power at his disposal...</w:t>
      </w:r>
    </w:p>
    <w:p>
      <w:r>
        <w:br w:type="page"/>
      </w:r>
    </w:p>
    <w:p>
      <w:pPr>
        <w:pStyle w:val="Heading2"/>
      </w:pPr>
      <w:r>
        <w:t>The Betrayal of Trust</w:t>
      </w:r>
    </w:p>
    <w:p>
      <w:r>
        <w:t>Edward Scissorhands sprinted through the winding corridors of the castle, his scissored hands slicing through the air with a rhythmic whoosh-whoosh sound. His heart pounded in his chest as he called out for Lila and Jasper, but there was only silence in response. Panic set in when he stumbled upon a dark chamber filled with vampire guards, their eyes fixed intently on him.</w:t>
      </w:r>
    </w:p>
    <w:p>
      <w:r>
        <w:t>Lila's words echoed in his mind: "If you ever get caught by Caspian's men, Edward, I'll do everything I can to help you." But she was gone now, taken by the very creatures they had vowed to defeat. He felt a wave of guilt wash over him; if only he'd been quicker, more prepared...</w:t>
      </w:r>
    </w:p>
    <w:p>
      <w:r>
        <w:t>As he navigated through the castle, Edward encountered Emily, who was hastily ushering Jasper and Jakereshimushka towards the exit. "Edward! We have to get out of here!" she exclaimed. But there was no time for explanations; the vampire guards closed in on them.</w:t>
      </w:r>
    </w:p>
    <w:p>
      <w:r>
        <w:t>"No!" Edward shouted, swinging his scissorhands wildly at their pursuers. He managed to fend off a few more guards, but soon found himself surrounded by an overwhelming horde. Jasper and Jakereshimushka tried to help him fight back, but there were just too many of them.</w:t>
      </w:r>
    </w:p>
    <w:p>
      <w:r>
        <w:t>Lila was gone; he could feel it in his bones. A mix of despair and anger coursed through his veins as the vampires closed in for the kill. Edward's mind went blank as the darkness consumed him...</w:t>
      </w:r>
    </w:p>
    <w:p>
      <w:pPr>
        <w:pBdr>
          <w:bottom w:val="single" w:sz="6" w:space="1" w:color="auto"/>
        </w:pBdr>
      </w:pPr>
    </w:p>
    <w:p>
      <w:r>
        <w:t>Edward came back to his senses, finding himself bound by chains in some dingy dungeon cell. Jasper and Jakereshimushka were nowhere to be seen; likely they'd been captured too. His thoughts turned bitter as he thought about Lila - she must have fallen into Caspian's trap.</w:t>
      </w:r>
    </w:p>
    <w:p>
      <w:r>
        <w:t>Just then, the door creaked open and a figure slipped inside, her eyes scanning the space before locking onto Edward. It was Emily, the human who'd helped them earlier. She moved quietly, like a ghost, and set to work freeing him from his restraints.</w:t>
      </w:r>
    </w:p>
    <w:p>
      <w:r>
        <w:t>Edward rubbed his wrists, grateful for her intervention. "What's the plan?" he asked gruffly, still seething with anger over Lila's capture.</w:t>
      </w:r>
    </w:p>
    <w:p>
      <w:r>
        <w:t>Emily handed him a parchment, detailing their next course of action. Edward scanned it rapidly, his eyes widening in surprise. "You've been gathering intel on the vampire's movements," he said, impressed despite himself.</w:t>
      </w:r>
    </w:p>
    <w:p>
      <w:r>
        <w:t>"I have my ways," Emily replied, her voice low and mysterious. "But I also discovered a weakness in their defenses - a secret entrance to the castle that only a handful of vampires know about."</w:t>
      </w:r>
    </w:p>
    <w:p>
      <w:r>
        <w:t>Edward's mind whirred with excitement as he contemplated this new information. "We can use it to rescue Lila!"</w:t>
      </w:r>
    </w:p>
    <w:p>
      <w:r>
        <w:t>Emily nodded, her eyes shining with determination. "I knew you'd see it our way, Edward. We have to act fast - Caspian will be coming for us soon enough."</w:t>
      </w:r>
    </w:p>
    <w:p>
      <w:pPr>
        <w:pBdr>
          <w:bottom w:val="single" w:sz="6" w:space="1" w:color="auto"/>
        </w:pBdr>
      </w:pPr>
    </w:p>
    <w:p>
      <w:r>
        <w:t>Edward studied Emily's parchment, his mind racing with possibilities. "Okay, so we have a secret entrance and inside information about their movements. What do you suggest we do next?"</w:t>
      </w:r>
    </w:p>
    <w:p>
      <w:r>
        <w:t>Emily smiled mischievously, her eyes sparkling with excitement. "I was thinking we could use the secret entrance to sneak into the castle undetected."</w:t>
      </w:r>
    </w:p>
    <w:p>
      <w:r>
        <w:t>"And then?" Edward asked, his scissorhands itching for action.</w:t>
      </w:r>
    </w:p>
    <w:p>
      <w:r>
        <w:t>"Then," Emily continued, "we make our way to Lila's cell without being seen. I've mapped out a route that should take us past most of the guards and directly to her location."</w:t>
      </w:r>
    </w:p>
    <w:p>
      <w:r>
        <w:t>Edward nodded thoughtfully, weighing their chances of success. It wasn't a foolproof plan, but with Emily by his side, he felt more confident than ever.</w:t>
      </w:r>
    </w:p>
    <w:p>
      <w:r>
        <w:t>"We'll need Jakereshimushka to help us get past the main gate," Edward said, thinking aloud. "He's got skills that would come in handy during our escape."</w:t>
      </w:r>
    </w:p>
    <w:p>
      <w:r>
        <w:t>Emily nodded vigorously. "I've already spoken to him; he's on board with the plan. We just need to wait for nightfall and put it into action."</w:t>
      </w:r>
    </w:p>
    <w:p>
      <w:r>
        <w:t>Edward grunted, his mind made up. "Let's do this." And with that, they set their plan in motion...</w:t>
      </w:r>
    </w:p>
    <w:p>
      <w:pPr>
        <w:pBdr>
          <w:bottom w:val="single" w:sz="6" w:space="1" w:color="auto"/>
        </w:pBdr>
      </w:pPr>
    </w:p>
    <w:p>
      <w:r>
        <w:t>Night had fallen over the castle, casting long shadows across its stone walls. Edward and Emily moved stealthily, their footsteps muffled by the darkness as they made their way towards the secret entrance.</w:t>
      </w:r>
    </w:p>
    <w:p>
      <w:r>
        <w:t>Jakereshimushka waited for them at the gate, his eyes gleaming with excitement in the moonlight. "Ready to do this?" he asked, a grin spreading across his face.</w:t>
      </w:r>
    </w:p>
    <w:p>
      <w:r>
        <w:t>Edward nodded, his scissorhands itching for action. Together, the three of them slipped inside, moving swiftly through the deserted corridors.</w:t>
      </w:r>
    </w:p>
    <w:p>
      <w:r>
        <w:t>Emily led the way, her knowledge of the castle's layout guiding them towards Lila's cell. They moved silently, avoiding detection by the few guards on duty.</w:t>
      </w:r>
    </w:p>
    <w:p>
      <w:r>
        <w:t>As they turned a corner, Edward caught sight of a group of vampires gathered outside Lila's cell. His heart sank; he'd been hoping to catch Caspian off guard.</w:t>
      </w:r>
    </w:p>
    <w:p>
      <w:r>
        <w:t>But Emily whispered reassuringly in his ear. "Don't worry, I've got this." And with that, she slipped forward, distracting the guards as they made their way towards Lila's cell.</w:t>
      </w:r>
    </w:p>
    <w:p>
      <w:r>
        <w:t>Edward and Jakereshimushka followed close behind, Edward's scissorhands at the ready in case things turned ugly. But to his surprise, the vampires didn't put up much of a fight.</w:t>
      </w:r>
    </w:p>
    <w:p>
      <w:r>
        <w:t>Lila was slumped against the wall, her eyes closed as if in prayer. Caspian loomed over her, a cruel smile twisting his lips. "Ah, Edward," he said, his voice dripping with malice. "Welcome to our little gathering."</w:t>
      </w:r>
    </w:p>
    <w:p>
      <w:r>
        <w:t>Edward charged forward, his scissorhands flashing in the dim light of the cell. "Let her go!" he shouted, but it was too late.</w:t>
      </w:r>
    </w:p>
    <w:p>
      <w:r>
        <w:t>Caspian's eyes locked onto Lila's and she opened her own, a look of determination flashing across her face before...</w:t>
      </w:r>
    </w:p>
    <w:p>
      <w:pPr>
        <w:pBdr>
          <w:bottom w:val="single" w:sz="6" w:space="1" w:color="auto"/>
        </w:pBdr>
      </w:pPr>
    </w:p>
    <w:p>
      <w:r>
        <w:t>Edward, Lila, Emily, Jasper, and Jakereshimushka regrouped with the rest of their rebels in a secluded clearing deep within the forest. Their faces lit up with excitement as they shared stories of their daring rescue mission.</w:t>
      </w:r>
    </w:p>
    <w:p>
      <w:r>
        <w:t>"Well done, all of you," Edward said, his scissorhands gesturing widely to emphasize his praise. "We make a good team."</w:t>
      </w:r>
    </w:p>
    <w:p>
      <w:r>
        <w:t>Lila smiled wearily, her eyes still haunted by the memories of her time in captivity. But there was a fire burning within her too - a determination to see this through and take down Caspian once and for all.</w:t>
      </w:r>
    </w:p>
    <w:p>
      <w:r>
        <w:t>The group fell into a heated discussion about their next move. "We need to gather more allies," Jasper said, his brow furrowed in thought. "And we need to come up with a solid plan to take down the vampires."</w:t>
      </w:r>
    </w:p>
    <w:p>
      <w:r>
        <w:t>Emily nodded vigorously, her eyes shining with agreement. "I've been thinking - what if we use the secret entrance to get inside the castle? We could spread out and cause chaos from within."</w:t>
      </w:r>
    </w:p>
    <w:p>
      <w:r>
        <w:t>Edward's scissorhands clenched into fists as he weighed their options. But Lila's words echoed in his mind: "We need to be strategic, not reckless." And so they sat down to brainstorm...</w:t>
      </w:r>
    </w:p>
    <w:p>
      <w:r>
        <w:t>Their discussion led to a series of elaborate strategies and counter-plans. They debated the pros and cons of each idea until finally, a plan began to take shape.</w:t>
      </w:r>
    </w:p>
    <w:p>
      <w:r>
        <w:t>"We'll split into two teams," Jasper explained, his eyes gleaming with excitement. "One team will infiltrate the castle from inside while the other creates a diversion outside."</w:t>
      </w:r>
    </w:p>
    <w:p>
      <w:r>
        <w:t>Edward nodded thoughtfully, his scissorhands itching for action. "And what about Caspian? How do we handle him?"</w:t>
      </w:r>
    </w:p>
    <w:p>
      <w:r>
        <w:t>Lila's smile was cold and calculated. "Leave that to me."</w:t>
      </w:r>
    </w:p>
    <w:p>
      <w:r>
        <w:br w:type="page"/>
      </w:r>
    </w:p>
    <w:p>
      <w:pPr>
        <w:pStyle w:val="Heading2"/>
      </w:pPr>
      <w:r>
        <w:t>The Dark Night of the Soul</w:t>
      </w:r>
    </w:p>
    <w:p>
      <w:r>
        <w:t>Edward trudged through the forest, his scissorhands rustling against the dry underbrush as he navigated through the dense foliage. He had been walking for hours, lost in thought, and he wasn't sure where he was going or why he cared. The trees seemed to close in around him, their branches tangling together like skeletal fingers.</w:t>
      </w:r>
    </w:p>
    <w:p>
      <w:r>
        <w:t>He stopped suddenly, his hand hovering above a patch of mushrooms growing out of the earth. For a moment, he stared at them, his mind blank. What was he doing? Why had he thought he could make a difference against vampires who had been ruling for centuries?</w:t>
      </w:r>
    </w:p>
    <w:p>
      <w:r>
        <w:t>Edward's thoughts were interrupted by the sound of rustling leaves behind him. He spun around, his scissorhands snapping shut involuntarily as he prepared to defend himself. But it was only Jasper, his closest ally in the fight against the vampires.</w:t>
      </w:r>
    </w:p>
    <w:p>
      <w:r>
        <w:t>"Hey, Ed," Jasper said, falling into step beside him. "What's wrong? You've been walking for hours."</w:t>
      </w:r>
    </w:p>
    <w:p>
      <w:r>
        <w:t>Edward shook his head, feeling a mix of emotions swirling inside him. He didn't know how to explain the doubts that had been plaguing him lately. Was he really cut out to be a vampire slayer? Or was he just fooling himself?</w:t>
      </w:r>
    </w:p>
    <w:p>
      <w:r>
        <w:t>Jasper looked at him with concern. "You're not thinking about giving up, are you?" Edward shrugged, his scissorhands opening and closing in a slow rhythm.</w:t>
      </w:r>
    </w:p>
    <w:p>
      <w:r>
        <w:t>"I don't know," he admitted finally. "It feels like we're just pawns in their game. We'll never be able to take them down."</w:t>
      </w:r>
    </w:p>
    <w:p>
      <w:r>
        <w:t>Jasper's expression turned determined. "We've come too far for that," he said. "We have Lila on our side, and Emily...we can't give up now."</w:t>
      </w:r>
    </w:p>
    <w:p>
      <w:r>
        <w:t>But Edward wasn't convinced. He thought about the countless battles they'd fought, the lives they'd lost...was it all worth it? Or was he just deluding himself?</w:t>
      </w:r>
    </w:p>
    <w:p>
      <w:r>
        <w:t>As the sun began to set, casting long shadows across the forest floor, Edward knew that he couldn't keep walking forever. Eventually, he'd have to face his doubts head-on.</w:t>
      </w:r>
    </w:p>
    <w:p>
      <w:r>
        <w:t>"Let's find shelter for tonight," Jasper suggested, his voice practical as always.</w:t>
      </w:r>
    </w:p>
    <w:p>
      <w:r>
        <w:t>Edward nodded, feeling a sense of resignation wash over him. He followed Jasper through the trees, his mind still racing with questions and doubts.</w:t>
      </w:r>
    </w:p>
    <w:p>
      <w:r>
        <w:t>As they settled into a clearing, Edward couldn't shake off the feeling that he was walking towards an abyss, with no safety net to catch him if he fell.</w:t>
      </w:r>
    </w:p>
    <w:p>
      <w:r>
        <w:t>And yet...he also felt a spark within himself, a flame of determination that refused to be extinguished. It was a stubborn thing, this desire to fight for what was right...and it would take more than doubt and fear to snuff it out.</w:t>
      </w:r>
    </w:p>
    <w:p>
      <w:r>
        <w:t>For now, Edward pushed his doubts aside and focused on the task at hand: surviving another night in this treacherous world.</w:t>
      </w:r>
    </w:p>
    <w:p>
      <w:r>
        <w:t>But as he drifted off to sleep, surrounded by the darkness of the forest, he knew that tomorrow would bring its own set of challenges...and perhaps, its own set of answers.</w:t>
      </w:r>
    </w:p>
    <w:p>
      <w:pPr>
        <w:pBdr>
          <w:bottom w:val="single" w:sz="6" w:space="1" w:color="auto"/>
        </w:pBdr>
      </w:pPr>
    </w:p>
    <w:p>
      <w:r>
        <w:t>The next morning, Sarah found Edward sitting by a small stream, his scissorhands submerged in the water as he stared into its depths. She approached him quietly, not wanting to disturb him, but her footsteps crunched on the dry underbrush and he looked up, his eyes clouded with worry.</w:t>
      </w:r>
    </w:p>
    <w:p>
      <w:r>
        <w:t>"Hey," she said softly, dropping down beside him. "How are you feeling?"</w:t>
      </w:r>
    </w:p>
    <w:p>
      <w:r>
        <w:t>Edward shrugged, his scissorhands opening and closing in a slow rhythm. Sarah studied him for a moment, trying to gauge his mood. She knew that Edward had been struggling with doubts lately, but she also knew that he was strong enough to overcome them.</w:t>
      </w:r>
    </w:p>
    <w:p>
      <w:r>
        <w:t>"Listen," she said, turning her attention back to the task at hand. "I know things have been tough lately. But we've made progress, Ed. We've got Lila on our side now...and Emily."</w:t>
      </w:r>
    </w:p>
    <w:p>
      <w:r>
        <w:t>Edward raised an eyebrow, his expression skeptical. "Yeah? What does that even mean?"</w:t>
      </w:r>
    </w:p>
    <w:p>
      <w:r>
        <w:t>Sarah smiled, trying to lift his spirits. "It means we're not alone anymore," she said. "We've got allies now. And think about all we've accomplished so far. We've taken down a few vampires...we've made a dent in their plans."</w:t>
      </w:r>
    </w:p>
    <w:p>
      <w:r>
        <w:t>Edward's expression remained unconvinced. Sarah realized that he was still struggling with his doubts, and she didn't know how to reach him.</w:t>
      </w:r>
    </w:p>
    <w:p>
      <w:r>
        <w:t>"You're doing this because you care," Jasper said, joining them by the stream. "You're fighting for a reason, Ed. And it's not just about winning or losing...it's about making a difference."</w:t>
      </w:r>
    </w:p>
    <w:p>
      <w:r>
        <w:t>Edward looked at Jasper, his eyes narrowing as he processed Jasper's words. For a moment, Sarah thought she saw a glimmer of hope in his expression.</w:t>
      </w:r>
    </w:p>
    <w:p>
      <w:r>
        <w:t>But then his face fell, and he shook his head. "I don't know," he said finally. "It feels like we're just pretending to be heroes. Like we're just going through the motions."</w:t>
      </w:r>
    </w:p>
    <w:p>
      <w:r>
        <w:t>Sarah reached out, placing a hand on his arm. "We're not pretending anything," she said firmly. "We're fighting for real. And we're making progress...even if it doesn't feel like it right now."</w:t>
      </w:r>
    </w:p>
    <w:p>
      <w:r>
        <w:t>Edward looked at her, his expression still skeptical. But Sarah could see the doubt in his eyes, and she knew that she was getting through to him.</w:t>
      </w:r>
    </w:p>
    <w:p>
      <w:r>
        <w:t>"Let's just take things one step at a time," she said softly. "We'll keep fighting, Ed...and we'll make sure that our efforts aren't wasted."</w:t>
      </w:r>
    </w:p>
    <w:p>
      <w:r>
        <w:t>Edward nodded slowly, his scissorhands opening and closing as he thought about Sarah's words. For the first time in days, he felt a glimmer of hope.</w:t>
      </w:r>
    </w:p>
    <w:p>
      <w:pPr>
        <w:pBdr>
          <w:bottom w:val="single" w:sz="6" w:space="1" w:color="auto"/>
        </w:pBdr>
      </w:pPr>
    </w:p>
    <w:p>
      <w:r>
        <w:t>Later that night, Lila joined them around a small fire, her eyes gleaming with an inner intensity as she shared her own struggles with loyalty to Caspian. Edward listened intently, his expression torn between sympathy and curiosity.</w:t>
      </w:r>
    </w:p>
    <w:p>
      <w:r>
        <w:t>"I never thought I'd say this," Lila said, "but...I've been questioning our cause lately."</w:t>
      </w:r>
    </w:p>
    <w:p>
      <w:r>
        <w:t>Edward's eyebrows shot up in surprise. He had known that Lila was different from the other vampires, but he hadn't realized she was struggling with doubts about their mission.</w:t>
      </w:r>
    </w:p>
    <w:p>
      <w:r>
        <w:t>"Me too," Jasper admitted, his voice low and serious. Sarah nodded in agreement, her expression supportive.</w:t>
      </w:r>
    </w:p>
    <w:p>
      <w:r>
        <w:t>Lila smiled wryly. "I know it sounds strange coming from me...but I'm a vampire. I've been conditioned to follow Caspian's orders without question."</w:t>
      </w:r>
    </w:p>
    <w:p>
      <w:r>
        <w:t>Edward leaned forward, his scissorhands snapping shut as he processed Lila's words. He realized that Lila was opening up to them, sharing her deepest fears and doubts.</w:t>
      </w:r>
    </w:p>
    <w:p>
      <w:r>
        <w:t>"I think we're all struggling with this," Jasper said gently. "We're fighting against something much bigger than us...and it's easy to lose sight of what we're really doing."</w:t>
      </w:r>
    </w:p>
    <w:p>
      <w:r>
        <w:t>Lila nodded vigorously. "Exactly! And I've been wondering if our cause is even just. Are we truly fighting for freedom, or are we just trying to overthrow a tyrant?"</w:t>
      </w:r>
    </w:p>
    <w:p>
      <w:r>
        <w:t>Sarah reached out, placing a hand on Lila's arm. "We're not perfect," she said softly. "But we're doing this because we believe in something better...and I think that's what matters most."</w:t>
      </w:r>
    </w:p>
    <w:p>
      <w:r>
        <w:t>Edward felt a surge of hope at Lila's words. He had been feeling lost and uncertain, but now he saw that even the vampires were struggling with their own demons.</w:t>
      </w:r>
    </w:p>
    <w:p>
      <w:r>
        <w:t>"It's not about being perfect," Jasper said, his voice filled with conviction. "It's about making a difference...and fighting for what we believe in."</w:t>
      </w:r>
    </w:p>
    <w:p>
      <w:r>
        <w:t>Lila smiled, her eyes shining with determination. "I think I'm starting to see things clearly now," she said. "We're not just pawns in Caspian's game...we have the power to change our own destiny."</w:t>
      </w:r>
    </w:p>
    <w:p>
      <w:r>
        <w:t>Edward felt a weight lift off his shoulders as he listened to Lila's words. He was still struggling with doubts about his own abilities, but now he saw that they were all in this together.</w:t>
      </w:r>
    </w:p>
    <w:p>
      <w:r>
        <w:t>Together, they could make a difference.</w:t>
      </w:r>
    </w:p>
    <w:p>
      <w:r>
        <w:br w:type="page"/>
      </w:r>
    </w:p>
    <w:p>
      <w:pPr>
        <w:pStyle w:val="Heading2"/>
      </w:pPr>
      <w:r>
        <w:t>The Rescue Mission</w:t>
      </w:r>
    </w:p>
    <w:p>
      <w:r>
        <w:t>Edward's eyes scanned the map spread out on the wooden table, his mind racing with strategies for Lila's rescue mission. They had pinpointed her location deep within the castle walls - a maximum-security wing where Caspian kept the most valuable captives.</w:t>
      </w:r>
    </w:p>
    <w:p>
      <w:r>
        <w:t>Jasper leaned forward, tracing a path across the parchment. "We can't get in through the front doors," he said, his voice low and urgent. "The guards are too thick."</w:t>
      </w:r>
    </w:p>
    <w:p>
      <w:r>
        <w:t>Emily nodded, her brow furrowed in concentration. "Agreed. We need an alternative route." Her long hair cascaded down her back as she leaned forward, her eyes fixed on a specific section of the map.</w:t>
      </w:r>
    </w:p>
    <w:p>
      <w:r>
        <w:t>Edward's scissorhands clicked open and shut as he thought out loud. "What about the ventilation shafts? If we can make it through those, we might be able to reach Lila without being seen."</w:t>
      </w:r>
    </w:p>
    <w:p>
      <w:r>
        <w:t>Jasper snorted. "The ventilation shafts are sealed off from the inside. We'd never make it."</w:t>
      </w:r>
    </w:p>
    <w:p>
      <w:r>
        <w:t>Emily's gaze flickered towards Edward before returning to the map. "We need to create a diversion," she said, her voice filled with conviction.</w:t>
      </w:r>
    </w:p>
    <w:p>
      <w:r>
        <w:t>Edward's heart quickened at the prospect of a rescue mission. He had been planning for this moment since Lila was taken by Caspian's guards.</w:t>
      </w:r>
    </w:p>
    <w:p>
      <w:r>
        <w:t>As they poured over the maps and strategies, their words blended together in a symphony of determination. The air was charged with tension, but also hope. They were going to get Lila back.</w:t>
      </w:r>
    </w:p>
    <w:p>
      <w:r>
        <w:t>"We'll need to split up," Jasper said finally, his eyes scanning the map one last time. "Edward and I can take care of the guards while Emily creates the diversion."</w:t>
      </w:r>
    </w:p>
    <w:p>
      <w:r>
        <w:t>Emily's face lit up with a fierce smile. "I'm in." Her voice was laced with excitement.</w:t>
      </w:r>
    </w:p>
    <w:p>
      <w:r>
        <w:t>Edward nodded, his mind racing with the plan. They would do this - together.</w:t>
      </w:r>
    </w:p>
    <w:p>
      <w:pPr>
        <w:pBdr>
          <w:bottom w:val="single" w:sz="6" w:space="1" w:color="auto"/>
        </w:pBdr>
      </w:pPr>
    </w:p>
    <w:p>
      <w:r>
        <w:t>The three of them crept down the winding corridor, their footsteps muffled by the thick carpeting beneath their feet. Edward led the way, his scissorhands clicking softly as he navigated the dark passageway.</w:t>
      </w:r>
    </w:p>
    <w:p>
      <w:r>
        <w:t>Jasper followed closely behind, his eyes scanning the walls for any sign of hidden traps or guards. "We're getting close," he whispered, his voice barely audible over the creaking of the old wooden floorboards.</w:t>
      </w:r>
    </w:p>
    <w:p>
      <w:r>
        <w:t>Emily trailed behind them, her gaze fixed on the map etched into her mind. She knew these corridors like the back of her hand - every nook and cranny, every hidden passageway.</w:t>
      </w:r>
    </w:p>
    <w:p>
      <w:r>
        <w:t>As they turned a corner, Edward suddenly froze, his scissorhands clicking open in alarm. "What's wrong?" Jasper breathed, his heart racing with anticipation.</w:t>
      </w:r>
    </w:p>
    <w:p>
      <w:r>
        <w:t>Edward gestured to a section of the wall ahead, where a pressure plate had been set into the stone floor. Jasper winced as he realized what it was - a poison needle trap.</w:t>
      </w:r>
    </w:p>
    <w:p>
      <w:r>
        <w:t>Emily swiftly assessed the situation, her eyes darting back and forth between the three of them. "We need to get past this without triggering it," she said, her voice calm but urgent.</w:t>
      </w:r>
    </w:p>
    <w:p>
      <w:r>
        <w:t>Jasper shot Edward a questioning look. "How do we disable it?"</w:t>
      </w:r>
    </w:p>
    <w:p>
      <w:r>
        <w:t>Edward's scissorhands clicked open and shut as he thought rapidly. "I think I can disable it with my blades," he said finally, his eyes fixed on the pressure plate.</w:t>
      </w:r>
    </w:p>
    <w:p>
      <w:r>
        <w:t>Without hesitation, Jasper and Emily retreated to safety while Edward crept forward, his scissorhands poised for action.</w:t>
      </w:r>
    </w:p>
    <w:p>
      <w:pPr>
        <w:pBdr>
          <w:bottom w:val="single" w:sz="6" w:space="1" w:color="auto"/>
        </w:pBdr>
      </w:pPr>
    </w:p>
    <w:p>
      <w:r>
        <w:t>They slipped through the winding alleyways, their footsteps silent on the cobblestones. Edward led the way, his scissorhands clicking softly as he navigated the narrow passageways. Jasper followed closely behind, his eyes scanning the rooftops for any sign of guards.</w:t>
      </w:r>
    </w:p>
    <w:p>
      <w:r>
        <w:t>Emily trailed behind them, her gaze fixed on the castle walls looming above them. She knew these alleys like the back of her hand - every hidden corner, every secret passage.</w:t>
      </w:r>
    </w:p>
    <w:p>
      <w:r>
        <w:t>As they turned a corner, Edward suddenly halted, his scissorhands clicking open in alarm. Jasper and Emily froze, their hearts racing with anticipation.</w:t>
      </w:r>
    </w:p>
    <w:p>
      <w:r>
        <w:t>"What's wrong?" Jasper breathed, his voice barely audible over the sound of their own breathing.</w:t>
      </w:r>
    </w:p>
    <w:p>
      <w:r>
        <w:t>Edward gestured to a group of vampire guards patrolling the alleyway ahead. They were dressed in dark leather armor, their eyes glowing with an otherworldly light as they scanned the shadows for intruders.</w:t>
      </w:r>
    </w:p>
    <w:p>
      <w:r>
        <w:t>Jasper winced as he realized how close they had come to being caught. "We need to get out of here," he whispered urgently.</w:t>
      </w:r>
    </w:p>
    <w:p>
      <w:r>
        <w:t>Emily swiftly assessed their situation, her eyes darting back and forth between the three of them. "Follow me," she said finally, her voice calm but decisive.</w:t>
      </w:r>
    </w:p>
    <w:p>
      <w:r>
        <w:t>Without hesitation, Jasper and Edward followed Emily as she led them through a hidden passage, avoiding the guards by mere seconds.</w:t>
      </w:r>
    </w:p>
    <w:p>
      <w:pPr>
        <w:pBdr>
          <w:bottom w:val="single" w:sz="6" w:space="1" w:color="auto"/>
        </w:pBdr>
      </w:pPr>
    </w:p>
    <w:p>
      <w:r>
        <w:t>They crept down the final corridor, their footsteps muffled by the thick carpeting beneath their feet. Edward led the way, his scissorhands clicking softly as he navigated the dark passageway.</w:t>
      </w:r>
    </w:p>
    <w:p>
      <w:r>
        <w:t>Jasper followed closely behind, his eyes scanning the walls for any sign of hidden traps or guards. Emily trailed behind them, her gaze fixed on Lila's cell - a small, dimly lit chamber deep within the castle walls.</w:t>
      </w:r>
    </w:p>
    <w:p>
      <w:r>
        <w:t>As they approached the door, Edward's heart quickened with anticipation. They had made it this far without being caught - now all they needed to do was free Lila and get out of there alive.</w:t>
      </w:r>
    </w:p>
    <w:p>
      <w:r>
        <w:t>Emily produced a set of skeleton keys from her pocket and quickly unlocked the cell door. Jasper pushed it open, revealing a small chamber filled with darkness.</w:t>
      </w:r>
    </w:p>
    <w:p>
      <w:r>
        <w:t>Lila stood in the center of the room, her eyes fixed on Edward with a mixture of relief and gratitude. "I knew you'd come for me," she said softly, her voice barely audible over the sound of their own breathing.</w:t>
      </w:r>
    </w:p>
    <w:p>
      <w:r>
        <w:t>Edward smiled, his scissorhands clicking open in excitement. "We're getting out of here," he said, his voice filled with determination.</w:t>
      </w:r>
    </w:p>
    <w:p>
      <w:r>
        <w:t>Jasper quickly set to work freeing Lila from her chains, while Emily began to search for any other hidden dangers. Edward watched anxiously as the three of them prepared to make their escape.</w:t>
      </w:r>
    </w:p>
    <w:p>
      <w:r>
        <w:t>But just as they were about to leave, a faint noise echoed down the corridor - the sound of vampire guards patrolling the halls. They froze, their hearts racing with anticipation.</w:t>
      </w:r>
    </w:p>
    <w:p>
      <w:r>
        <w:br w:type="page"/>
      </w:r>
    </w:p>
    <w:p>
      <w:pPr>
        <w:pStyle w:val="Heading2"/>
      </w:pPr>
      <w:r>
        <w:t>The Final Confrontation</w:t>
      </w:r>
    </w:p>
    <w:p>
      <w:r>
        <w:t>Edward Scissorhands crept through the winding corridors, his scissorhands glinting in the dim light as he led Lila deeper into the castle. They had been planning this moment for what felt like an eternity  and now that it was finally here, Edward couldn't shake off the feeling of trepidation.</w:t>
      </w:r>
    </w:p>
    <w:p>
      <w:r>
        <w:t>Lila moved quietly alongside him, her eyes scanning their surroundings with a mixture of caution and determination. "We're close," she whispered, her voice barely audible over the sound of their footsteps echoing through the empty halls.</w:t>
      </w:r>
    </w:p>
    <w:p>
      <w:r>
        <w:t>Edward nodded, his heart pounding in his chest as they approached the throne room. Jasper had given them intel on Caspian's weaknesses  but Edward knew that the vampire leader was not one to be underestimated.</w:t>
      </w:r>
    </w:p>
    <w:p>
      <w:r>
        <w:t>As they reached the entrance to the throne room, Emily slipped out from behind a nearby tapestry, her eyes gleaming with a fierce light. "We're ready," she said, her voice low and urgent. "Sarah has rallied the humans in the city squares  they're preparing for battle."</w:t>
      </w:r>
    </w:p>
    <w:p>
      <w:r>
        <w:t>Edward felt a surge of determination course through his veins as he looked at Lila. Together, they were unstoppable. He nodded to Emily, who gestured for them to proceed.</w:t>
      </w:r>
    </w:p>
    <w:p>
      <w:r>
        <w:t>With a deep breath, Edward pushed open the doors to the throne room and stepped inside, Lila close behind him. The room was dimly lit, with only a few flickering torches casting shadows on the walls. Caspian sat on his throne, his eyes fixed intently on Edward as he strode forward.</w:t>
      </w:r>
    </w:p>
    <w:p>
      <w:r>
        <w:t>"Well, well," Caspian drawled, his voice dripping with malice. "Look what we have here. The little scissorhands boy and his vampire friend."</w:t>
      </w:r>
    </w:p>
    <w:p>
      <w:r>
        <w:t>Lila stepped forward, her eyes flashing with anger as she unsheathed her sword. "We've come to put an end to your reign of terror once and for all," she spat.</w:t>
      </w:r>
    </w:p>
    <w:p>
      <w:r>
        <w:t>Caspian sneered, his fangs glinting in the dim light. "You think you can defeat me? I am the most powerful vampire in this city  and you are nothing but a mere mortal."</w:t>
      </w:r>
    </w:p>
    <w:p>
      <w:r>
        <w:t>Edward smiled grimly as he unsheathed his scissorhands, feeling the familiar weight of them in his hands. He was ready for this.</w:t>
      </w:r>
    </w:p>
    <w:p>
      <w:r>
        <w:t>With a swift motion, Lila launched herself at Caspian, her sword flashing through the air as she struck. Edward watched, his eyes fixed intently on the vampire leader, as he prepared to join the fray.</w:t>
      </w:r>
    </w:p>
    <w:p>
      <w:r>
        <w:t>The battle was about to begin  and only time would tell who would emerge victorious.</w:t>
      </w:r>
    </w:p>
    <w:p>
      <w:pPr>
        <w:pBdr>
          <w:bottom w:val="single" w:sz="6" w:space="1" w:color="auto"/>
        </w:pBdr>
      </w:pPr>
    </w:p>
    <w:p>
      <w:r>
        <w:t>Lila raised her hands, and a shimmering force field erupted around them, deflecting Caspian's attacks with ease. The vampire leader snarled, his eyes flashing with anger as he summoned more of his guards to join the fray.</w:t>
      </w:r>
    </w:p>
    <w:p>
      <w:r>
        <w:t>Edward took advantage of the distraction, charging forward with his scissorhands extended. He sliced through the ranks of vampires, taking down one after another with precision and skill. Lila's force field held strong, protecting them from the worst of the attacks.</w:t>
      </w:r>
    </w:p>
    <w:p>
      <w:r>
        <w:t>But Caspian was relentless  he seemed to have an endless supply of guards at his disposal, and they kept coming, their fangs bared as they launched themselves at Edward. He fought hard, using every ounce of strength and cunning he possessed to take down the vampires one by one.</w:t>
      </w:r>
    </w:p>
    <w:p>
      <w:r>
        <w:t>As he fought, Lila watched with a mixture of awe and concern. She had never seen anyone wield their scissorhands like that before  it was almost...beautiful. But she knew they couldn't keep this up for much longer. Caspian's powers were growing stronger by the minute, and his guards seemed to be getting more and more aggressive.</w:t>
      </w:r>
    </w:p>
    <w:p>
      <w:r>
        <w:t>Just when Edward thought he was gaining ground, a new wave of vampires surged forward, their eyes fixed intently on him. He fought hard, using every trick in the book to take them down  but there were too many of them, and soon he found himself surrounded.</w:t>
      </w:r>
    </w:p>
    <w:p>
      <w:r>
        <w:t>Lila raised her hands again, calling upon her powers to create an even stronger force field around them. The vampires recoiled, momentarily stunned by the sudden burst of energy. Edward took advantage of the reprieve, launching a fierce counterattack that sent the guards flying.</w:t>
      </w:r>
    </w:p>
    <w:p>
      <w:r>
        <w:t>But Caspian was waiting for him  and this time, he had a surprise in store. With a wicked grin, he summoned a dark and foreboding shadow creature to his side, its eyes blazing with malevolent intent as it lunged towards Edward.</w:t>
      </w:r>
    </w:p>
    <w:p>
      <w:r>
        <w:t>Lila gasped, her heart racing with fear as she watched the creature charge forward. But Edward was ready  he met the creature head-on, his scissorhands flashing in the dim light of the throne room as he battled for his life.</w:t>
      </w:r>
    </w:p>
    <w:p>
      <w:pPr>
        <w:pBdr>
          <w:bottom w:val="single" w:sz="6" w:space="1" w:color="auto"/>
        </w:pBdr>
      </w:pPr>
    </w:p>
    <w:p>
      <w:r>
        <w:t>As they approached the throne room, Lila raised her hands once more, calling upon her powers to weaken the force field surrounding Caspian. The air around them seemed to ripple and distort as she worked her magic  and slowly but surely, the force field began to falter.</w:t>
      </w:r>
    </w:p>
    <w:p>
      <w:r>
        <w:t>Edward nodded in approval, his eyes fixed intently on the weakened force field. He took a deep breath, steeling himself for what was to come. With a final glance at Lila, he pushed open the doors to the throne room and strode inside.</w:t>
      </w:r>
    </w:p>
    <w:p>
      <w:r>
        <w:t>Caspian looked up from his throne, his eyes narrowing as he saw Edward standing before him. For a moment, they simply stared at each other  the air thick with tension as the two enemies sized each other up.</w:t>
      </w:r>
    </w:p>
    <w:p>
      <w:r>
        <w:t>But Caspian was not one to be underestimated. He smiled, his fangs glinting in the dim light of the room as he summoned his powers. The force field around him began to rebuild itself, stronger than ever before.</w:t>
      </w:r>
    </w:p>
    <w:p>
      <w:r>
        <w:t>Edward charged forward, his scissorhands flashing in the dim light as he attacked the force field with all his might. But Caspian was ready  and this time, he had a secret up his sleeve.</w:t>
      </w:r>
    </w:p>
    <w:p>
      <w:r>
        <w:t>As Edward fought to break through the force field, Lila watched with growing unease. Something was off about Caspian's behavior  but she couldn't quite put her finger on what it was.</w:t>
      </w:r>
    </w:p>
    <w:p>
      <w:r>
        <w:t>It wasn't until Caspian began to laugh that she realized what was wrong. His laughter was not like anything she had ever heard before  it was deep and rich, but also...sad?</w:t>
      </w:r>
    </w:p>
    <w:p>
      <w:r>
        <w:t>Edward's eyes met hers across the room, and for a moment, they simply stared at each other in confusion. What was going on?</w:t>
      </w:r>
    </w:p>
    <w:p>
      <w:r>
        <w:t>But Caspian didn't give them time to wonder. With a flourish of his hand, he revealed his secret  one that would change everything.</w:t>
      </w:r>
    </w:p>
    <w:p>
      <w:r>
        <w:t>"I'm not just any vampire," he said, his voice dripping with malice as he stood up from his throne. "I'm the key to unlocking a centuries-old curse  and you two are about to help me unleash it upon the world."</w:t>
      </w:r>
    </w:p>
    <w:p>
      <w:pPr>
        <w:pBdr>
          <w:bottom w:val="single" w:sz="6" w:space="1" w:color="auto"/>
        </w:pBdr>
      </w:pPr>
    </w:p>
    <w:p>
      <w:r>
        <w:t>Edward and Lila fought hard, their swords clashing with the vampires as they tried to take down the enemy one by one. But despite their best efforts, they were vastly outnumbered  and it seemed like no matter how many vampires they killed, there were always more waiting to take their place.</w:t>
      </w:r>
    </w:p>
    <w:p>
      <w:r>
        <w:t>Lila's force field was starting to falter, her powers straining under the pressure of keeping so many enemies at bay. Edward knew they couldn't keep this up for much longer  but what else could they do?</w:t>
      </w:r>
    </w:p>
    <w:p>
      <w:r>
        <w:t>As he fought, he caught a glimpse of Caspian watching from his throne room door, a look of amusement on his face as he watched the battle unfold. Edward's heart burned with anger  how could one vampire be so powerful, while they were struggling to hold their own?</w:t>
      </w:r>
    </w:p>
    <w:p>
      <w:r>
        <w:t>In a flash of inspiration, Edward remembered the chains that held Caspian's true form captive. If they could just cut through those chains...he might have a chance.</w:t>
      </w:r>
    </w:p>
    <w:p>
      <w:r>
        <w:t>Without hesitation, he charged towards the door, his scissorhands flashing in the dim light as he cut through the chains with ease. The sound of metal ringing against stone echoed through the hallway as he worked  and finally, after what felt like an eternity, the chains were severed.</w:t>
      </w:r>
    </w:p>
    <w:p>
      <w:r>
        <w:t>Caspian's true form was free at last  and Edward knew that things were about to get a lot worse.</w:t>
      </w:r>
    </w:p>
    <w:p>
      <w:r>
        <w:t>The vampire leader emerged from his throne room, its eyes blazing with fury as it lunged towards Edward. Lila raised her hands once more, calling upon her powers to defend herself against the incoming attack.</w:t>
      </w:r>
    </w:p>
    <w:p>
      <w:r>
        <w:t>But Edward just stood there, frozen in place as Caspian's true form loomed over him. He had never seen anything like this before  and he couldn't help but wonder if they were already too late.</w:t>
      </w:r>
    </w:p>
    <w:p>
      <w:r>
        <w:t>The battle was far from over  and in fact, it was only just beginning.</w:t>
      </w:r>
    </w:p>
    <w:p>
      <w:r>
        <w:br w:type="page"/>
      </w:r>
    </w:p>
    <w:p>
      <w:pPr>
        <w:pStyle w:val="Heading2"/>
      </w:pPr>
      <w:r>
        <w:t>The Aftermath</w:t>
      </w:r>
    </w:p>
    <w:p>
      <w:r>
        <w:t>Edward stood on the rooftop, his scissorhands grasping the railing as he gazed out over the city. The sky was a deep shade of indigo, with the stars beginning to twinkle like diamonds scattered across the canvas. The world seemed so vast and mysterious, yet here he was, standing at its edge, feeling both relieved and scared.</w:t>
      </w:r>
    </w:p>
    <w:p>
      <w:r>
        <w:t>It had been weeks since they'd defeated Caspian and his crew. Weeks since the vampires had retreated back into the shadows, leaving humans to rebuild their lives. Edward should have felt triumphant, but all he could think about was the uncertainty that lay ahead.</w:t>
      </w:r>
    </w:p>
    <w:p>
      <w:r>
        <w:t>What came next? Would there be more battles to fight, more vampires to defeat? Or would they finally have a chance to live in peace?</w:t>
      </w:r>
    </w:p>
    <w:p>
      <w:r>
        <w:t>He turned his gaze back to the city below, taking in the sprawling metropolis. The buildings seemed to stretch on forever, their windows glinting like a sea of mirrors.</w:t>
      </w:r>
    </w:p>
    <w:p>
      <w:r>
        <w:t>Sarah appeared beside him, her eyes shining with excitement. "Hey, Ed," she said, using his nickname. "I'm so glad we did it."</w:t>
      </w:r>
    </w:p>
    <w:p>
      <w:r>
        <w:t>Edward nodded, feeling a small smile creep onto his face. "Me too," he said, though his heart wasn't entirely convinced.</w:t>
      </w:r>
    </w:p>
    <w:p>
      <w:r>
        <w:t>Jasper leaned against the railing, his scar gleaming in the moonlight. "We made history, man," he said, grinning. "We changed things."</w:t>
      </w:r>
    </w:p>
    <w:p>
      <w:r>
        <w:t>But Edward just shook his head, his thoughts drifting back to the countless questions that plagued him. What about Emily? Would she be okay? And what about Lila? Had she truly found peace, or was she still hiding in the shadows?</w:t>
      </w:r>
    </w:p>
    <w:p>
      <w:r>
        <w:t>He glanced down at the streets below, wondering if he'd ever see her again.</w:t>
      </w:r>
    </w:p>
    <w:p>
      <w:r>
        <w:t>Sarah nudged him gently. "Hey, you okay?"</w:t>
      </w:r>
    </w:p>
    <w:p>
      <w:r>
        <w:t>Edward hesitated before answering, unsure how much to reveal. "Yeah," he said finally. "I just...I don't know what comes next."</w:t>
      </w:r>
    </w:p>
    <w:p>
      <w:r>
        <w:t>Sarah nodded, understanding in her eyes. "We'll figure it out together," she said.</w:t>
      </w:r>
    </w:p>
    <w:p>
      <w:r>
        <w:t>But Edward wasn't so sure. He felt like he was standing on the edge of a precipice, staring into an unknown void. And for once, he didn't have the scissorhands to guide him through the darkness.</w:t>
      </w:r>
    </w:p>
    <w:p>
      <w:pPr>
        <w:pBdr>
          <w:bottom w:val="single" w:sz="6" w:space="1" w:color="auto"/>
        </w:pBdr>
      </w:pPr>
    </w:p>
    <w:p>
      <w:r>
        <w:t>As they walked through the city streets, Edward felt a growing sense of unease. The people were out in force, cheering and chanting his name. He'd never been one for attention, and now he felt like a celebrity, with everyone staring at him like he was some kind of hero.</w:t>
      </w:r>
    </w:p>
    <w:p>
      <w:r>
        <w:t>Sarah grinned up at him, her eyes shining with excitement. "You're the man, Ed!" she shouted over the din of voices.</w:t>
      </w:r>
    </w:p>
    <w:p>
      <w:r>
        <w:t>Edward forced a smile onto his face, but inside, he was squirming. He didn't feel like a hero  he'd just done what needed to be done. And besides, it was Sarah and Lila who'd really made the difference. Without them, he'd never have been able to take down Caspian and his crew.</w:t>
      </w:r>
    </w:p>
    <w:p>
      <w:r>
        <w:t>Jasper nudged him playfully. "Hey, Ed, you're getting all the glory," he said with a chuckle. "We're just happy to be along for the ride."</w:t>
      </w:r>
    </w:p>
    <w:p>
      <w:r>
        <w:t>But Edward knew that wasn't true. Jasper had risked everything to help him, just like Sarah and Lila. They'd all been in this together, each one bringing their own unique skills to the table.</w:t>
      </w:r>
    </w:p>
    <w:p>
      <w:r>
        <w:t>As they turned a corner, Edward spotted Emily standing on the edge of the crowd. She looked...different, somehow  her eyes seemed brighter, her smile more radiant. And yet, there was still something guarded about her, something that told him she wasn't entirely free from the vampires' influence.</w:t>
      </w:r>
    </w:p>
    <w:p>
      <w:r>
        <w:t>He felt a pang of concern for her, but before he could go over to talk, Lila appeared at his side. Her eyes were shining with a light he'd never seen before  a light that seemed to say she was finally at peace.</w:t>
      </w:r>
    </w:p>
    <w:p>
      <w:r>
        <w:t>"Hey," she said softly, smiling up at him. "I'm glad you're here."</w:t>
      </w:r>
    </w:p>
    <w:p>
      <w:r>
        <w:t>Edward felt a lump form in his throat as he gazed back at her. "Me too," he said, his voice barely above a whisper.</w:t>
      </w:r>
    </w:p>
    <w:p>
      <w:r>
        <w:t>The crowd surged forward, chanting his name and waving their arms. But Edward didn't notice  all he could see was Lila's smile, and the sense of hope that radiated from it like a beacon in the darkness.</w:t>
      </w:r>
    </w:p>
    <w:p>
      <w:pPr>
        <w:pBdr>
          <w:bottom w:val="single" w:sz="6" w:space="1" w:color="auto"/>
        </w:pBdr>
      </w:pPr>
    </w:p>
    <w:p>
      <w:r>
        <w:t>Lila appeared at his side, a small smile playing on her lips. "Hey," she said softly. "I should probably go."</w:t>
      </w:r>
    </w:p>
    <w:p>
      <w:r>
        <w:t>Edward felt a pang of disappointment, but he nodded understandingly. He knew that Lila had her own path to follow, one that didn't involve him or the fight against the vampires.</w:t>
      </w:r>
    </w:p>
    <w:p>
      <w:r>
        <w:t>As they stood there, the crowd fading into the background, Edward couldn't help but feel a sense of gratitude towards this young woman who'd become like a sister to him. She'd been his ally, his friend  and now, it seemed, she was moving on.</w:t>
      </w:r>
    </w:p>
    <w:p>
      <w:r>
        <w:t>Lila reached out and took his hand, her fingers intertwining with his in a gentle touch. "Thank you," she said, her eyes shining with emotion. "For everything I've learned from you, for the way you've seen me. You've changed my life, Edward."</w:t>
      </w:r>
    </w:p>
    <w:p>
      <w:r>
        <w:t>Edward felt his heart swell with warmth at her words. No one had ever thanked him like that before  no one had ever made him feel so seen.</w:t>
      </w:r>
    </w:p>
    <w:p>
      <w:r>
        <w:t>"I'm glad," he said, his voice barely above a whisper.</w:t>
      </w:r>
    </w:p>
    <w:p>
      <w:r>
        <w:t>Lila's smile grew wider. "I'll always be here for you, no matter what," she said. "You're my friend, Edward. My true friend."</w:t>
      </w:r>
    </w:p>
    <w:p>
      <w:r>
        <w:t>Edward felt tears prick at the corners of his eyes as he gazed back at her. He knew that Lila meant every word  and he was grateful to have her in his life.</w:t>
      </w:r>
    </w:p>
    <w:p>
      <w:r>
        <w:t>"I'll stay in touch," he promised, smiling back at her.</w:t>
      </w:r>
    </w:p>
    <w:p>
      <w:r>
        <w:t>Lila nodded, releasing his hand but not before giving it a gentle squeeze. "I know you will," she said.</w:t>
      </w:r>
    </w:p>
    <w:p>
      <w:r>
        <w:t>As they parted ways, Edward felt a sense of peace settle over him. He knew that Lila was going to be okay  and that he'd always have her in his corner, no matter what lay ahead.</w:t>
      </w:r>
    </w:p>
    <w:p>
      <w:pPr>
        <w:pBdr>
          <w:bottom w:val="single" w:sz="6" w:space="1" w:color="auto"/>
        </w:pBdr>
      </w:pPr>
    </w:p>
    <w:p>
      <w:r>
        <w:t>Edward stood alone in the castle, the echoes of their footsteps long since faded away. He felt a sense of peace settle over him as he gazed out at the empty halls  a sense of closure that he'd never thought he'd feel.</w:t>
      </w:r>
    </w:p>
    <w:p>
      <w:r>
        <w:t>It had been so long since they'd first arrived here, seeking refuge from the vampires and their cruelty. So long since they'd begun to fight back, to take control of their lives and their destinies.</w:t>
      </w:r>
    </w:p>
    <w:p>
      <w:r>
        <w:t>Edward's eyes wandered around the room, taking in the familiar sights and sounds. He remembered the countless nights spent huddled together, planning their next move, strategizing against their enemies.</w:t>
      </w:r>
    </w:p>
    <w:p>
      <w:r>
        <w:t>And then there were the battles  so many battles. The bloodshed, the screams, the tears. Edward's heart ached as he thought back on it all, but alongside that pain was a sense of pride. They'd done something incredible, something truly remarkable.</w:t>
      </w:r>
    </w:p>
    <w:p>
      <w:r>
        <w:t>He thought about Lila, and Sarah, and Jasper  his friends, his allies, his family. Without them, he wouldn't be here today, standing in this empty castle, feeling like a new man.</w:t>
      </w:r>
    </w:p>
    <w:p>
      <w:r>
        <w:t>Edward's gaze fell on the scissorhands that protruded from his wrists, a reminder of everything they'd been through together. He felt a surge of gratitude towards these tools  towards the way they'd given him power and purpose.</w:t>
      </w:r>
    </w:p>
    <w:p>
      <w:r>
        <w:t>As he stood there, lost in thought, Edward realized something profound. He'd grown so much since those early days. He was no longer the scared, uncertain boy who'd first arrived at this castle. He was stronger now, wiser, more confident.</w:t>
      </w:r>
    </w:p>
    <w:p>
      <w:r>
        <w:t>And as for the future? Edward's heart swelled with excitement as he gazed out into the unknown. There would always be new challenges to face  new battles to fight, new enemies to defeat. But he was ready. Oh, so ready.</w:t>
      </w:r>
    </w:p>
    <w:p>
      <w:r>
        <w:br w:type="page"/>
      </w:r>
    </w:p>
    <w:p>
      <w:pPr>
        <w:pStyle w:val="Heading2"/>
      </w:pPr>
      <w:r>
        <w:t>The New Beginning</w:t>
      </w:r>
    </w:p>
    <w:p>
      <w:r>
        <w:t>Edward stood at the rooftop, his scissorhands grasping the edge of the stone wall as he gazed out at the city below. The sky was painted with hues of pink and orange, a breathtaking sight that took his breath away. For a moment, he forgot about the war, the vampires, and the struggles they had faced.</w:t>
      </w:r>
    </w:p>
    <w:p>
      <w:r>
        <w:t>As the sun rose higher in the sky, casting a warm glow over the dark buildings, Edward felt a sense of hope and determination wash over him. He thought about the future, about the possibilities that lay ahead. He envisioned a world where humans and vampires could coexist, where there was no need for fear or oppression.</w:t>
      </w:r>
    </w:p>
    <w:p>
      <w:r>
        <w:t>"I never thought I'd see this day," Lila said beside him, her voice barely above a whisper.</w:t>
      </w:r>
    </w:p>
    <w:p>
      <w:r>
        <w:t>Edward turned to her, a smile spreading across his face. "Me neither," he replied, his eyes shining with excitement.</w:t>
      </w:r>
    </w:p>
    <w:p>
      <w:r>
        <w:t>Lila nodded, her gaze following his as they looked out at the city. "We did it, Edward. We actually did it."</w:t>
      </w:r>
    </w:p>
    <w:p>
      <w:r>
        <w:t>Their victory over Caspian and his crew had been a long time coming, but in the end, it was their determination and bravery that had made all the difference. Edward felt a sense of pride and accomplishment wash over him as he thought about the sacrifices they had made.</w:t>
      </w:r>
    </w:p>
    <w:p>
      <w:r>
        <w:t>But even with their newfound freedom, Edward knew there was still much work to be done. There were many vampires who still opposed them, who would stop at nothing to maintain their power over humans. He vowed to continue fighting for what was right, to protect the innocent and bring peace to a world torn apart by conflict.</w:t>
      </w:r>
    </w:p>
    <w:p>
      <w:r>
        <w:t>Lila seemed to sense his resolve, her eyes locking onto his as she spoke up. "We make a good team, Edward."</w:t>
      </w:r>
    </w:p>
    <w:p>
      <w:r>
        <w:t>He nodded in agreement, feeling a sense of camaraderie with Lila that he had never felt before. They had come a long way since their first meeting, and he was grateful for the bond they shared.</w:t>
      </w:r>
    </w:p>
    <w:p>
      <w:r>
        <w:t>As they stood there, taking in the beauty of the city, Edward knew that this was just the beginning. There would be challenges ahead, but with Lila by his side, he felt ready to face whatever came next.</w:t>
      </w:r>
    </w:p>
    <w:p>
      <w:r>
        <w:t>"What's our next move?" Jasper asked, joining them on the rooftop.</w:t>
      </w:r>
    </w:p>
    <w:p>
      <w:r>
        <w:t>Edward turned to him, a thoughtful expression on his face. "We need to gather more allies," he said, his mind racing with possibilities. "And we need to plan our strategy carefully."</w:t>
      </w:r>
    </w:p>
    <w:p>
      <w:r>
        <w:t>Lila nodded in agreement, her eyes shining with determination. "I'm ready to fight for what's right."</w:t>
      </w:r>
    </w:p>
    <w:p>
      <w:r>
        <w:t>Edward smiled, feeling a sense of hope and optimism wash over him. He knew that together, they could achieve anything.</w:t>
      </w:r>
    </w:p>
    <w:p>
      <w:pPr>
        <w:pBdr>
          <w:bottom w:val="single" w:sz="6" w:space="1" w:color="auto"/>
        </w:pBdr>
      </w:pPr>
    </w:p>
    <w:p>
      <w:r>
        <w:t>Edward walked through the city streets, his scissorhands at his side as he made his way through the crowded alleys. He was met with nods of respect and whispers of encouragement from the humans who lived in secret, their faces a mixture of hope and gratitude as they caught sight of him.</w:t>
      </w:r>
    </w:p>
    <w:p>
      <w:r>
        <w:t>Some of them reached out to touch his scissorhands, as if seeking solace or comfort in the symbol of their freedom. Edward smiled, feeling a sense of pride and purpose wash over him. He was no longer just a young man with scissorhands - he was a hero, a beacon of hope in a world torn apart by conflict.</w:t>
      </w:r>
    </w:p>
    <w:p>
      <w:r>
        <w:t>As he walked, Jasper and Lila flanked him on either side, their faces set with determination as they scanned the crowds for any signs of danger. But Edward knew that they were safe here, among their own people.</w:t>
      </w:r>
    </w:p>
    <w:p>
      <w:r>
        <w:t>The humans nodded to them, offering words of encouragement and gratitude. Some of them approached him, their eyes shining with tears as they thanked him for his bravery. Edward listened, taking it all in, feeling a sense of gratitude wash over him.</w:t>
      </w:r>
    </w:p>
    <w:p>
      <w:r>
        <w:t>He thought about the journey that had brought him here - the struggles, the sacrifices, the losses. But he also thought about the victories, the moments of triumph and joy. And in the end, it was those memories that gave him the strength to keep going.</w:t>
      </w:r>
    </w:p>
    <w:p>
      <w:r>
        <w:t>As they walked, Edward felt a sense of hope rising up within him. He knew that there would be many challenges ahead - there always were - but he was ready to face them head-on. With Jasper and Lila by his side, he felt invincible.</w:t>
      </w:r>
    </w:p>
    <w:p>
      <w:r>
        <w:t>The city streets were filled with the sounds of life - the chatter of humans, the rustling of clothes, the clinking of dishes in a nearby caf. It was a cacophony of noise, but Edward found it soothing, a reminder that there was still beauty in this world despite all its darkness.</w:t>
      </w:r>
    </w:p>
    <w:p>
      <w:r>
        <w:t>He smiled to himself as he walked, feeling a sense of peace wash over him. He knew that this was just the beginning - a new chapter in their lives, one filled with hope and possibility.</w:t>
      </w:r>
    </w:p>
    <w:p>
      <w:r>
        <w:t>But for now, in this moment, Edward felt content. He had fought for what was right, and he had won. And as he continued on his journey, he knew that he would always stand up for what he believed in, no matter the cost.</w:t>
      </w:r>
    </w:p>
    <w:p>
      <w:r>
        <w:t>As they turned a corner, Jasper spoke up, his voice low and urgent. "Edward, we need to talk."</w:t>
      </w:r>
    </w:p>
    <w:p>
      <w:r>
        <w:t>Edward's heart skipped a beat as he followed Jasper's gaze - there was something else out there, something that didn't belong.</w:t>
      </w:r>
    </w:p>
    <w:p>
      <w:r>
        <w:t>And then, just as suddenly, it was gone.</w:t>
      </w:r>
    </w:p>
    <w:p>
      <w:pPr>
        <w:pBdr>
          <w:bottom w:val="single" w:sz="6" w:space="1" w:color="auto"/>
        </w:pBdr>
      </w:pPr>
    </w:p>
    <w:p>
      <w:r>
        <w:t>Edward sat among the ancient tomes and scrolls, his eyes scanning the shelves with a sense of wonder and awe. The library was a treasure trove of knowledge, filled with secrets and stories that had been hidden away for centuries.</w:t>
      </w:r>
    </w:p>
    <w:p>
      <w:r>
        <w:t>As he browsed through the stacks, Edward felt a sense of connection to the past. He realized that his scissorhands were not just a tool for fighting - they were also a key to unlocking the secrets of the past.</w:t>
      </w:r>
    </w:p>
    <w:p>
      <w:r>
        <w:t>He ran his fingers over the spines of the books, feeling a sense of reverence wash over him. Each one was a doorway to a new world, a new understanding of the universe and its workings.</w:t>
      </w:r>
    </w:p>
    <w:p>
      <w:r>
        <w:t>Edward's eyes landed on a particularly old-looking tome, bound in leather and adorned with intricate symbols. He picked it up, feeling a surge of excitement as he opened the cover.</w:t>
      </w:r>
    </w:p>
    <w:p>
      <w:r>
        <w:t>The pages were yellowed and crackled with age, but the words within were clear and legible. Edward began to read, his eyes scanning the text with a sense of wonder.</w:t>
      </w:r>
    </w:p>
    <w:p>
      <w:r>
        <w:t>As he delved deeper into the book, Edward realized that this was no ordinary text. It was a history of their world, a story of how humans and vampires had coexisted for centuries.</w:t>
      </w:r>
    </w:p>
    <w:p>
      <w:r>
        <w:t>He learned about the great war that had brought down the human empire, and about the rise of the vampire overlords who had taken control. But he also learned about the resilience of humanity, about the ways in which they had adapted and survived in a world that was hostile to them.</w:t>
      </w:r>
    </w:p>
    <w:p>
      <w:r>
        <w:t>Edward's heart swelled with pride as he read on, feeling a sense of connection to his people that he had never felt before. He realized that his scissorhands were not just a symbol of his strength - they were also a reminder of his heritage.</w:t>
      </w:r>
    </w:p>
    <w:p>
      <w:r>
        <w:t>As he closed the book and returned it to its shelf, Edward felt a sense of wonder wash over him. He knew that there was still so much more to learn, so much more to discover about this world and its secrets.</w:t>
      </w:r>
    </w:p>
    <w:p>
      <w:r>
        <w:t>But for now, in this moment, he felt content. He had unlocked a piece of their history, and he knew that it would stay with him forever.</w:t>
      </w:r>
    </w:p>
    <w:p>
      <w:r>
        <w:t>Edward turned to Jasper and Lila, who were watching him with interest. "I think I've found something," he said, his eyes shining with excitement.</w:t>
      </w:r>
    </w:p>
    <w:p>
      <w:r>
        <w:t>Jasper's face lit up with curiosity. "What is it?" he asked, moving closer to Edward.</w:t>
      </w:r>
    </w:p>
    <w:p>
      <w:r>
        <w:t>Edward smiled, feeling a sense of anticipation wash over him. "It's a history of our world," he replied, his voice barely above a whisper.</w:t>
      </w:r>
    </w:p>
    <w:p>
      <w:r>
        <w:t>Lila's eyes widened in surprise. "That sounds incredible," she said, her voice filled with awe.</w:t>
      </w:r>
    </w:p>
    <w:p>
      <w:r>
        <w:t>Edward nodded, feeling a sense of pride and purpose wash over him. He knew that this was just the beginning - a new chapter in their lives, one filled with discovery and wonder.</w:t>
      </w:r>
    </w:p>
    <w:p>
      <w:r/>
      <w:r/>
      <w:r/>
      <w:r/>
      <w:r/>
      <w:r/>
      <w:r/>
      <w:r/>
      <w:r/>
      <w:r/>
      <w:r/>
      <w:r/>
      <w:r/>
      <w:r/>
      <w:r/>
      <w:r/>
      <w:r/>
      <w:r/>
      <w:r/>
      <w:r/>
      <w:r/>
      <w:r/>
      <w:r/>
      <w:r/>
      <w:r/>
      <w:r/>
      <w:r/>
      <w:r/>
      <w:r/>
      <w:r/>
      <w:r/>
      <w:r/>
      <w:r/>
      <w:r/>
      <w:r/>
      <w:r/>
      <w:r/>
      <w:r/>
      <w:r/>
      <w:r/>
      <w:r/>
      <w:r/>
      <w:r/>
      <w:r/>
      <w:r/>
      <w:r/>
      <w:r/>
      <w:r/>
      <w:r/>
      <w:r/>
      <w:r/>
      <w:r/>
      <w:r/>
      <w:r/>
    </w:p>
    <w:sectPr w:rsidR="0065367F" w:rsidSect="00554E01">
      <w:footerReference w:type="default" r:id="rId8"/>
      <w:pgSz w:w="7920" w:h="12240" w:code="6"/>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89AEE" w14:textId="77777777" w:rsidR="00774078" w:rsidRDefault="00774078" w:rsidP="00AB59C1">
      <w:pPr>
        <w:spacing w:after="0" w:line="240" w:lineRule="auto"/>
      </w:pPr>
      <w:r>
        <w:separator/>
      </w:r>
    </w:p>
  </w:endnote>
  <w:endnote w:type="continuationSeparator" w:id="0">
    <w:p w14:paraId="2CD324D7" w14:textId="77777777" w:rsidR="00774078" w:rsidRDefault="00774078" w:rsidP="00AB5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B02EF" w14:textId="7159DDD2" w:rsidR="00AB59C1" w:rsidRDefault="00AB59C1">
    <w:pPr>
      <w:pStyle w:val="Footer"/>
    </w:pPr>
    <w:r>
      <w:rPr>
        <w:noProof/>
        <w:color w:val="DDDDDD" w:themeColor="accent1"/>
      </w:rPr>
      <mc:AlternateContent>
        <mc:Choice Requires="wps">
          <w:drawing>
            <wp:anchor distT="0" distB="0" distL="114300" distR="114300" simplePos="0" relativeHeight="251659264" behindDoc="0" locked="0" layoutInCell="1" allowOverlap="1" wp14:anchorId="1F9FB86D" wp14:editId="4D73003E">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E1B283"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b7b7b [1614]" strokeweight="1.25pt">
              <w10:wrap anchorx="page" anchory="page"/>
            </v:rect>
          </w:pict>
        </mc:Fallback>
      </mc:AlternateContent>
    </w:r>
    <w:r>
      <w:rPr>
        <w:color w:val="DDDDDD" w:themeColor="accent1"/>
      </w:rPr>
      <w:t xml:space="preserve"> </w:t>
    </w:r>
    <w:r w:rsidRPr="00E07DDF">
      <w:rPr>
        <w:rFonts w:asciiTheme="majorHAnsi" w:eastAsiaTheme="majorEastAsia" w:hAnsiTheme="majorHAnsi" w:cstheme="majorBidi"/>
      </w:rPr>
      <w:t xml:space="preserve">pg. </w:t>
    </w:r>
    <w:r w:rsidRPr="00E07DDF">
      <w:fldChar w:fldCharType="begin"/>
    </w:r>
    <w:r w:rsidRPr="00E07DDF">
      <w:instrText xml:space="preserve"> PAGE    \* MERGEFORMAT </w:instrText>
    </w:r>
    <w:r w:rsidRPr="00E07DDF">
      <w:fldChar w:fldCharType="separate"/>
    </w:r>
    <w:r w:rsidRPr="00E07DDF">
      <w:rPr>
        <w:rFonts w:asciiTheme="majorHAnsi" w:eastAsiaTheme="majorEastAsia" w:hAnsiTheme="majorHAnsi" w:cstheme="majorBidi"/>
        <w:noProof/>
      </w:rPr>
      <w:t>2</w:t>
    </w:r>
    <w:r w:rsidRPr="00E07DDF">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C5892" w14:textId="77777777" w:rsidR="00774078" w:rsidRDefault="00774078" w:rsidP="00AB59C1">
      <w:pPr>
        <w:spacing w:after="0" w:line="240" w:lineRule="auto"/>
      </w:pPr>
      <w:r>
        <w:separator/>
      </w:r>
    </w:p>
  </w:footnote>
  <w:footnote w:type="continuationSeparator" w:id="0">
    <w:p w14:paraId="2ACC157C" w14:textId="77777777" w:rsidR="00774078" w:rsidRDefault="00774078" w:rsidP="00AB5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6616781">
    <w:abstractNumId w:val="8"/>
  </w:num>
  <w:num w:numId="2" w16cid:durableId="1621842843">
    <w:abstractNumId w:val="6"/>
  </w:num>
  <w:num w:numId="3" w16cid:durableId="1713380735">
    <w:abstractNumId w:val="5"/>
  </w:num>
  <w:num w:numId="4" w16cid:durableId="1488982519">
    <w:abstractNumId w:val="4"/>
  </w:num>
  <w:num w:numId="5" w16cid:durableId="2117171129">
    <w:abstractNumId w:val="7"/>
  </w:num>
  <w:num w:numId="6" w16cid:durableId="840000307">
    <w:abstractNumId w:val="3"/>
  </w:num>
  <w:num w:numId="7" w16cid:durableId="2112780089">
    <w:abstractNumId w:val="2"/>
  </w:num>
  <w:num w:numId="8" w16cid:durableId="1739939504">
    <w:abstractNumId w:val="1"/>
  </w:num>
  <w:num w:numId="9" w16cid:durableId="1243174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546FB"/>
    <w:rsid w:val="00500F13"/>
    <w:rsid w:val="00554E01"/>
    <w:rsid w:val="0065367F"/>
    <w:rsid w:val="006759C3"/>
    <w:rsid w:val="00774078"/>
    <w:rsid w:val="00921DA9"/>
    <w:rsid w:val="009E0E46"/>
    <w:rsid w:val="00AA1D8D"/>
    <w:rsid w:val="00AB59C1"/>
    <w:rsid w:val="00B47730"/>
    <w:rsid w:val="00CB0664"/>
    <w:rsid w:val="00D72E6E"/>
    <w:rsid w:val="00E07DDF"/>
    <w:rsid w:val="00ED589F"/>
    <w:rsid w:val="00FC693F"/>
    <w:rsid w:val="00FF1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4EDCF"/>
  <w14:defaultImageDpi w14:val="300"/>
  <w15:docId w15:val="{3BFD2FD7-1215-44E2-A0E3-DD78CDD5B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89F"/>
  </w:style>
  <w:style w:type="paragraph" w:styleId="Heading1">
    <w:name w:val="heading 1"/>
    <w:basedOn w:val="Normal"/>
    <w:next w:val="Normal"/>
    <w:link w:val="Heading1Char"/>
    <w:uiPriority w:val="9"/>
    <w:qFormat/>
    <w:rsid w:val="00ED589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D589F"/>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D589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D589F"/>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ED589F"/>
    <w:pPr>
      <w:spacing w:after="0"/>
      <w:jc w:val="left"/>
      <w:outlineLvl w:val="4"/>
    </w:pPr>
    <w:rPr>
      <w:smallCaps/>
      <w:color w:val="393939" w:themeColor="accent6" w:themeShade="BF"/>
      <w:spacing w:val="10"/>
      <w:sz w:val="22"/>
      <w:szCs w:val="22"/>
    </w:rPr>
  </w:style>
  <w:style w:type="paragraph" w:styleId="Heading6">
    <w:name w:val="heading 6"/>
    <w:basedOn w:val="Normal"/>
    <w:next w:val="Normal"/>
    <w:link w:val="Heading6Char"/>
    <w:uiPriority w:val="9"/>
    <w:semiHidden/>
    <w:unhideWhenUsed/>
    <w:qFormat/>
    <w:rsid w:val="00ED589F"/>
    <w:pPr>
      <w:spacing w:after="0"/>
      <w:jc w:val="left"/>
      <w:outlineLvl w:val="5"/>
    </w:pPr>
    <w:rPr>
      <w:smallCaps/>
      <w:color w:val="4D4D4D" w:themeColor="accent6"/>
      <w:spacing w:val="5"/>
      <w:sz w:val="22"/>
      <w:szCs w:val="22"/>
    </w:rPr>
  </w:style>
  <w:style w:type="paragraph" w:styleId="Heading7">
    <w:name w:val="heading 7"/>
    <w:basedOn w:val="Normal"/>
    <w:next w:val="Normal"/>
    <w:link w:val="Heading7Char"/>
    <w:uiPriority w:val="9"/>
    <w:semiHidden/>
    <w:unhideWhenUsed/>
    <w:qFormat/>
    <w:rsid w:val="00ED589F"/>
    <w:pPr>
      <w:spacing w:after="0"/>
      <w:jc w:val="left"/>
      <w:outlineLvl w:val="6"/>
    </w:pPr>
    <w:rPr>
      <w:b/>
      <w:bCs/>
      <w:smallCaps/>
      <w:color w:val="4D4D4D" w:themeColor="accent6"/>
      <w:spacing w:val="10"/>
    </w:rPr>
  </w:style>
  <w:style w:type="paragraph" w:styleId="Heading8">
    <w:name w:val="heading 8"/>
    <w:basedOn w:val="Normal"/>
    <w:next w:val="Normal"/>
    <w:link w:val="Heading8Char"/>
    <w:uiPriority w:val="9"/>
    <w:semiHidden/>
    <w:unhideWhenUsed/>
    <w:qFormat/>
    <w:rsid w:val="00ED589F"/>
    <w:pPr>
      <w:spacing w:after="0"/>
      <w:jc w:val="left"/>
      <w:outlineLvl w:val="7"/>
    </w:pPr>
    <w:rPr>
      <w:b/>
      <w:bCs/>
      <w:i/>
      <w:iCs/>
      <w:smallCaps/>
      <w:color w:val="393939" w:themeColor="accent6" w:themeShade="BF"/>
    </w:rPr>
  </w:style>
  <w:style w:type="paragraph" w:styleId="Heading9">
    <w:name w:val="heading 9"/>
    <w:basedOn w:val="Normal"/>
    <w:next w:val="Normal"/>
    <w:link w:val="Heading9Char"/>
    <w:uiPriority w:val="9"/>
    <w:semiHidden/>
    <w:unhideWhenUsed/>
    <w:qFormat/>
    <w:rsid w:val="00ED589F"/>
    <w:pPr>
      <w:spacing w:after="0"/>
      <w:jc w:val="left"/>
      <w:outlineLvl w:val="8"/>
    </w:pPr>
    <w:rPr>
      <w:b/>
      <w:bCs/>
      <w:i/>
      <w:iCs/>
      <w:smallCaps/>
      <w:color w:val="26262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ED589F"/>
    <w:pPr>
      <w:spacing w:after="0" w:line="240" w:lineRule="auto"/>
    </w:pPr>
  </w:style>
  <w:style w:type="character" w:customStyle="1" w:styleId="Heading1Char">
    <w:name w:val="Heading 1 Char"/>
    <w:basedOn w:val="DefaultParagraphFont"/>
    <w:link w:val="Heading1"/>
    <w:uiPriority w:val="9"/>
    <w:rsid w:val="00ED589F"/>
    <w:rPr>
      <w:smallCaps/>
      <w:spacing w:val="5"/>
      <w:sz w:val="32"/>
      <w:szCs w:val="32"/>
    </w:rPr>
  </w:style>
  <w:style w:type="character" w:customStyle="1" w:styleId="Heading2Char">
    <w:name w:val="Heading 2 Char"/>
    <w:basedOn w:val="DefaultParagraphFont"/>
    <w:link w:val="Heading2"/>
    <w:uiPriority w:val="9"/>
    <w:rsid w:val="00ED589F"/>
    <w:rPr>
      <w:smallCaps/>
      <w:spacing w:val="5"/>
      <w:sz w:val="28"/>
      <w:szCs w:val="28"/>
    </w:rPr>
  </w:style>
  <w:style w:type="character" w:customStyle="1" w:styleId="Heading3Char">
    <w:name w:val="Heading 3 Char"/>
    <w:basedOn w:val="DefaultParagraphFont"/>
    <w:link w:val="Heading3"/>
    <w:uiPriority w:val="9"/>
    <w:rsid w:val="00ED589F"/>
    <w:rPr>
      <w:smallCaps/>
      <w:spacing w:val="5"/>
      <w:sz w:val="24"/>
      <w:szCs w:val="24"/>
    </w:rPr>
  </w:style>
  <w:style w:type="paragraph" w:styleId="Title">
    <w:name w:val="Title"/>
    <w:basedOn w:val="Normal"/>
    <w:next w:val="Normal"/>
    <w:link w:val="TitleChar"/>
    <w:uiPriority w:val="10"/>
    <w:qFormat/>
    <w:rsid w:val="00ED589F"/>
    <w:pPr>
      <w:pBdr>
        <w:top w:val="single" w:sz="8" w:space="1" w:color="4D4D4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ED589F"/>
    <w:rPr>
      <w:smallCaps/>
      <w:color w:val="262626" w:themeColor="text1" w:themeTint="D9"/>
      <w:sz w:val="52"/>
      <w:szCs w:val="52"/>
    </w:rPr>
  </w:style>
  <w:style w:type="paragraph" w:styleId="Subtitle">
    <w:name w:val="Subtitle"/>
    <w:basedOn w:val="Normal"/>
    <w:next w:val="Normal"/>
    <w:link w:val="SubtitleChar"/>
    <w:uiPriority w:val="11"/>
    <w:qFormat/>
    <w:rsid w:val="00ED589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D589F"/>
    <w:rPr>
      <w:rFonts w:asciiTheme="majorHAnsi" w:eastAsiaTheme="majorEastAsia" w:hAnsiTheme="majorHAnsi" w:cstheme="majorBidi"/>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D589F"/>
    <w:rPr>
      <w:i/>
      <w:iCs/>
    </w:rPr>
  </w:style>
  <w:style w:type="character" w:customStyle="1" w:styleId="QuoteChar">
    <w:name w:val="Quote Char"/>
    <w:basedOn w:val="DefaultParagraphFont"/>
    <w:link w:val="Quote"/>
    <w:uiPriority w:val="29"/>
    <w:rsid w:val="00ED589F"/>
    <w:rPr>
      <w:i/>
      <w:iCs/>
    </w:rPr>
  </w:style>
  <w:style w:type="character" w:customStyle="1" w:styleId="Heading4Char">
    <w:name w:val="Heading 4 Char"/>
    <w:basedOn w:val="DefaultParagraphFont"/>
    <w:link w:val="Heading4"/>
    <w:uiPriority w:val="9"/>
    <w:semiHidden/>
    <w:rsid w:val="00ED589F"/>
    <w:rPr>
      <w:i/>
      <w:iCs/>
      <w:smallCaps/>
      <w:spacing w:val="10"/>
      <w:sz w:val="22"/>
      <w:szCs w:val="22"/>
    </w:rPr>
  </w:style>
  <w:style w:type="character" w:customStyle="1" w:styleId="Heading5Char">
    <w:name w:val="Heading 5 Char"/>
    <w:basedOn w:val="DefaultParagraphFont"/>
    <w:link w:val="Heading5"/>
    <w:uiPriority w:val="9"/>
    <w:semiHidden/>
    <w:rsid w:val="00ED589F"/>
    <w:rPr>
      <w:smallCaps/>
      <w:color w:val="393939" w:themeColor="accent6" w:themeShade="BF"/>
      <w:spacing w:val="10"/>
      <w:sz w:val="22"/>
      <w:szCs w:val="22"/>
    </w:rPr>
  </w:style>
  <w:style w:type="character" w:customStyle="1" w:styleId="Heading6Char">
    <w:name w:val="Heading 6 Char"/>
    <w:basedOn w:val="DefaultParagraphFont"/>
    <w:link w:val="Heading6"/>
    <w:uiPriority w:val="9"/>
    <w:semiHidden/>
    <w:rsid w:val="00ED589F"/>
    <w:rPr>
      <w:smallCaps/>
      <w:color w:val="4D4D4D" w:themeColor="accent6"/>
      <w:spacing w:val="5"/>
      <w:sz w:val="22"/>
      <w:szCs w:val="22"/>
    </w:rPr>
  </w:style>
  <w:style w:type="character" w:customStyle="1" w:styleId="Heading7Char">
    <w:name w:val="Heading 7 Char"/>
    <w:basedOn w:val="DefaultParagraphFont"/>
    <w:link w:val="Heading7"/>
    <w:uiPriority w:val="9"/>
    <w:semiHidden/>
    <w:rsid w:val="00ED589F"/>
    <w:rPr>
      <w:b/>
      <w:bCs/>
      <w:smallCaps/>
      <w:color w:val="4D4D4D" w:themeColor="accent6"/>
      <w:spacing w:val="10"/>
    </w:rPr>
  </w:style>
  <w:style w:type="character" w:customStyle="1" w:styleId="Heading8Char">
    <w:name w:val="Heading 8 Char"/>
    <w:basedOn w:val="DefaultParagraphFont"/>
    <w:link w:val="Heading8"/>
    <w:uiPriority w:val="9"/>
    <w:semiHidden/>
    <w:rsid w:val="00ED589F"/>
    <w:rPr>
      <w:b/>
      <w:bCs/>
      <w:i/>
      <w:iCs/>
      <w:smallCaps/>
      <w:color w:val="393939" w:themeColor="accent6" w:themeShade="BF"/>
    </w:rPr>
  </w:style>
  <w:style w:type="character" w:customStyle="1" w:styleId="Heading9Char">
    <w:name w:val="Heading 9 Char"/>
    <w:basedOn w:val="DefaultParagraphFont"/>
    <w:link w:val="Heading9"/>
    <w:uiPriority w:val="9"/>
    <w:semiHidden/>
    <w:rsid w:val="00ED589F"/>
    <w:rPr>
      <w:b/>
      <w:bCs/>
      <w:i/>
      <w:iCs/>
      <w:smallCaps/>
      <w:color w:val="262626" w:themeColor="accent6" w:themeShade="80"/>
    </w:rPr>
  </w:style>
  <w:style w:type="paragraph" w:styleId="Caption">
    <w:name w:val="caption"/>
    <w:basedOn w:val="Normal"/>
    <w:next w:val="Normal"/>
    <w:uiPriority w:val="35"/>
    <w:semiHidden/>
    <w:unhideWhenUsed/>
    <w:qFormat/>
    <w:rsid w:val="00ED589F"/>
    <w:rPr>
      <w:b/>
      <w:bCs/>
      <w:caps/>
      <w:sz w:val="16"/>
      <w:szCs w:val="16"/>
    </w:rPr>
  </w:style>
  <w:style w:type="character" w:styleId="Strong">
    <w:name w:val="Strong"/>
    <w:uiPriority w:val="22"/>
    <w:qFormat/>
    <w:rsid w:val="00ED589F"/>
    <w:rPr>
      <w:b/>
      <w:bCs/>
      <w:color w:val="4D4D4D" w:themeColor="accent6"/>
    </w:rPr>
  </w:style>
  <w:style w:type="character" w:styleId="Emphasis">
    <w:name w:val="Emphasis"/>
    <w:uiPriority w:val="20"/>
    <w:qFormat/>
    <w:rsid w:val="00ED589F"/>
    <w:rPr>
      <w:b/>
      <w:bCs/>
      <w:i/>
      <w:iCs/>
      <w:spacing w:val="10"/>
    </w:rPr>
  </w:style>
  <w:style w:type="paragraph" w:styleId="IntenseQuote">
    <w:name w:val="Intense Quote"/>
    <w:basedOn w:val="Normal"/>
    <w:next w:val="Normal"/>
    <w:link w:val="IntenseQuoteChar"/>
    <w:uiPriority w:val="30"/>
    <w:qFormat/>
    <w:rsid w:val="00ED589F"/>
    <w:pPr>
      <w:pBdr>
        <w:top w:val="single" w:sz="8" w:space="1" w:color="4D4D4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ED589F"/>
    <w:rPr>
      <w:b/>
      <w:bCs/>
      <w:i/>
      <w:iCs/>
    </w:rPr>
  </w:style>
  <w:style w:type="character" w:styleId="SubtleEmphasis">
    <w:name w:val="Subtle Emphasis"/>
    <w:uiPriority w:val="19"/>
    <w:qFormat/>
    <w:rsid w:val="00ED589F"/>
    <w:rPr>
      <w:i/>
      <w:iCs/>
    </w:rPr>
  </w:style>
  <w:style w:type="character" w:styleId="IntenseEmphasis">
    <w:name w:val="Intense Emphasis"/>
    <w:uiPriority w:val="21"/>
    <w:qFormat/>
    <w:rsid w:val="00ED589F"/>
    <w:rPr>
      <w:b/>
      <w:bCs/>
      <w:i/>
      <w:iCs/>
      <w:color w:val="4D4D4D" w:themeColor="accent6"/>
      <w:spacing w:val="10"/>
    </w:rPr>
  </w:style>
  <w:style w:type="character" w:styleId="SubtleReference">
    <w:name w:val="Subtle Reference"/>
    <w:uiPriority w:val="31"/>
    <w:qFormat/>
    <w:rsid w:val="00ED589F"/>
    <w:rPr>
      <w:b/>
      <w:bCs/>
    </w:rPr>
  </w:style>
  <w:style w:type="character" w:styleId="IntenseReference">
    <w:name w:val="Intense Reference"/>
    <w:uiPriority w:val="32"/>
    <w:qFormat/>
    <w:rsid w:val="00ED589F"/>
    <w:rPr>
      <w:b/>
      <w:bCs/>
      <w:smallCaps/>
      <w:spacing w:val="5"/>
      <w:sz w:val="22"/>
      <w:szCs w:val="22"/>
      <w:u w:val="single"/>
    </w:rPr>
  </w:style>
  <w:style w:type="character" w:styleId="BookTitle">
    <w:name w:val="Book Title"/>
    <w:uiPriority w:val="33"/>
    <w:qFormat/>
    <w:rsid w:val="00ED589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D589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jacob beasley</cp:lastModifiedBy>
  <cp:revision>8</cp:revision>
  <dcterms:created xsi:type="dcterms:W3CDTF">2025-01-02T20:02:00Z</dcterms:created>
  <dcterms:modified xsi:type="dcterms:W3CDTF">2025-01-02T20:10:00Z</dcterms:modified>
  <cp:category/>
</cp:coreProperties>
</file>